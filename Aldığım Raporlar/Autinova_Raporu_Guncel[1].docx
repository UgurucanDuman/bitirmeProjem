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918374098"/>
        <w:docPartObj>
          <w:docPartGallery w:val="Cover Pages"/>
          <w:docPartUnique/>
        </w:docPartObj>
      </w:sdtPr>
      <w:sdtEnd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dtEndPr>
      <w:sdtContent>
        <w:p w14:paraId="64B144F8" w14:textId="511485D4" w:rsidR="00C3526F" w:rsidRPr="0022130D" w:rsidRDefault="00C3526F">
          <w:pPr>
            <w:pStyle w:val="AralkYok"/>
          </w:pPr>
          <w:r w:rsidRPr="0022130D">
            <w:rPr>
              <w:noProof/>
            </w:rPr>
            <mc:AlternateContent>
              <mc:Choice Requires="wpg">
                <w:drawing>
                  <wp:anchor distT="0" distB="0" distL="114300" distR="114300" simplePos="0" relativeHeight="251659264" behindDoc="1" locked="0" layoutInCell="1" allowOverlap="1" wp14:anchorId="7FAFC5A4" wp14:editId="153E25D5">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Dikdörtgen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Beşge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Tarih"/>
                                    <w:tag w:val=""/>
                                    <w:id w:val="-650599894"/>
                                    <w:dataBinding w:prefixMappings="xmlns:ns0='http://schemas.microsoft.com/office/2006/coverPageProps' " w:xpath="/ns0:CoverPageProperties[1]/ns0:PublishDate[1]" w:storeItemID="{55AF091B-3C7A-41E3-B477-F2FDAA23CFDA}"/>
                                    <w:date w:fullDate="2025-05-05T00:00:00Z">
                                      <w:dateFormat w:val="dd.MM.yyyy"/>
                                      <w:lid w:val="tr-TR"/>
                                      <w:storeMappedDataAs w:val="dateTime"/>
                                      <w:calendar w:val="gregorian"/>
                                    </w:date>
                                  </w:sdtPr>
                                  <w:sdtContent>
                                    <w:p w14:paraId="0223D978" w14:textId="3C43B43D" w:rsidR="00C3526F" w:rsidRDefault="003D7C14">
                                      <w:pPr>
                                        <w:pStyle w:val="AralkYok"/>
                                        <w:jc w:val="right"/>
                                        <w:rPr>
                                          <w:color w:val="FFFFFF" w:themeColor="background1"/>
                                          <w:sz w:val="28"/>
                                          <w:szCs w:val="28"/>
                                        </w:rPr>
                                      </w:pPr>
                                      <w:r>
                                        <w:rPr>
                                          <w:color w:val="FFFFFF" w:themeColor="background1"/>
                                          <w:sz w:val="28"/>
                                          <w:szCs w:val="28"/>
                                        </w:rPr>
                                        <w:t>05.05.2025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 5"/>
                            <wpg:cNvGrpSpPr/>
                            <wpg:grpSpPr>
                              <a:xfrm>
                                <a:off x="76200" y="4210050"/>
                                <a:ext cx="2057400" cy="4910328"/>
                                <a:chOff x="80645" y="4211812"/>
                                <a:chExt cx="1306273" cy="3121026"/>
                              </a:xfrm>
                            </wpg:grpSpPr>
                            <wpg:grpSp>
                              <wpg:cNvPr id="6" name="Grup 6"/>
                              <wpg:cNvGrpSpPr>
                                <a:grpSpLocks noChangeAspect="1"/>
                              </wpg:cNvGrpSpPr>
                              <wpg:grpSpPr>
                                <a:xfrm>
                                  <a:off x="141062" y="4211812"/>
                                  <a:ext cx="1047750" cy="3121026"/>
                                  <a:chOff x="141062" y="4211812"/>
                                  <a:chExt cx="1047750" cy="3121026"/>
                                </a:xfrm>
                              </wpg:grpSpPr>
                              <wps:wsp>
                                <wps:cNvPr id="20" name="Serbest Biçimli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Serbest Biçimli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Serbest Biçimli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Serbest Biçimli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Serbest Biçimli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Serbest Biçimli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Serbest Biçimli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Serbest Biçimli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Serbest Biçimli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Serbest Biçimli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Serbest Biçimli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Serbest Biçimli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 7"/>
                              <wpg:cNvGrpSpPr>
                                <a:grpSpLocks noChangeAspect="1"/>
                              </wpg:cNvGrpSpPr>
                              <wpg:grpSpPr>
                                <a:xfrm>
                                  <a:off x="80645" y="4826972"/>
                                  <a:ext cx="1306273" cy="2505863"/>
                                  <a:chOff x="80645" y="4649964"/>
                                  <a:chExt cx="874712" cy="1677988"/>
                                </a:xfrm>
                              </wpg:grpSpPr>
                              <wps:wsp>
                                <wps:cNvPr id="8" name="Serbest Biçimli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Serbest Biçimli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Serbest Biçimli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Serbest Biçimli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Serbest Biçimli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Serbest Biçimli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Serbest Biçimli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Serbest Biçimli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Serbest Biçimli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Serbest Biçimli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Serbest Biçimli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FAFC5A4" id="Grup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Nf49+KcJAAAFAUBAA4AAAAAAAAAAAAAAAAALgIAAGRycy9lMm9Eb2MueG1sUEsBAi0AFAAG&#10;AAgAAAAhAE/3lTLdAAAABgEAAA8AAAAAAAAAAAAAAAAA9iYAAGRycy9kb3ducmV2LnhtbFBLBQYA&#10;AAAABAAEAPMAAAAAKAAAAAA=&#10;">
                    <v:rect id="Dikdörtgen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Beşge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" adj="18883" fillcolor="#4f81bd [3204]" stroked="f" strokeweight="2pt">
                      <v:textbox inset=",0,14.4pt,0">
                        <w:txbxContent>
                          <w:sdt>
                            <w:sdtPr>
                              <w:rPr>
                                <w:color w:val="FFFFFF" w:themeColor="background1"/>
                                <w:sz w:val="28"/>
                                <w:szCs w:val="28"/>
                              </w:rPr>
                              <w:alias w:val="Tarih"/>
                              <w:tag w:val=""/>
                              <w:id w:val="-650599894"/>
                              <w:dataBinding w:prefixMappings="xmlns:ns0='http://schemas.microsoft.com/office/2006/coverPageProps' " w:xpath="/ns0:CoverPageProperties[1]/ns0:PublishDate[1]" w:storeItemID="{55AF091B-3C7A-41E3-B477-F2FDAA23CFDA}"/>
                              <w:date w:fullDate="2025-05-05T00:00:00Z">
                                <w:dateFormat w:val="dd.MM.yyyy"/>
                                <w:lid w:val="tr-TR"/>
                                <w:storeMappedDataAs w:val="dateTime"/>
                                <w:calendar w:val="gregorian"/>
                              </w:date>
                            </w:sdtPr>
                            <w:sdtContent>
                              <w:p w14:paraId="0223D978" w14:textId="3C43B43D" w:rsidR="00C3526F" w:rsidRDefault="003D7C14">
                                <w:pPr>
                                  <w:pStyle w:val="AralkYok"/>
                                  <w:jc w:val="right"/>
                                  <w:rPr>
                                    <w:color w:val="FFFFFF" w:themeColor="background1"/>
                                    <w:sz w:val="28"/>
                                    <w:szCs w:val="28"/>
                                  </w:rPr>
                                </w:pPr>
                                <w:r>
                                  <w:rPr>
                                    <w:color w:val="FFFFFF" w:themeColor="background1"/>
                                    <w:sz w:val="28"/>
                                    <w:szCs w:val="28"/>
                                  </w:rPr>
                                  <w:t>05.05.2025</w:t>
                                </w:r>
                              </w:p>
                            </w:sdtContent>
                          </w:sdt>
                        </w:txbxContent>
                      </v:textbox>
                    </v:shape>
                    <v:group id="Gr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Serbest Biçimli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Serbest Biçimli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Serbest Biçimli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Serbest Biçimli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Serbest Biçimli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Serbest Biçimli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1f497d [3215]" strokecolor="#1f497d [3215]" strokeweight="0">
                          <v:path arrowok="t" o:connecttype="custom" o:connectlocs="0,0;52388,109538;38100,109538;19050,55563;0,0" o:connectangles="0,0,0,0,0"/>
                        </v:shape>
                        <v:shape id="Serbest Biçimli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1f497d [3215]" strokecolor="#1f497d [3215]" strokeweight="0">
                          <v:path arrowok="t" o:connecttype="custom" o:connectlocs="0,0;14288,58738;14288,63500;23813,147638;7938,77788;0,0" o:connectangles="0,0,0,0,0,0"/>
                        </v:shape>
                        <v:shape id="Serbest Biçimli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Serbest Biçimli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Serbest Biçimli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1f497d [3215]" strokecolor="#1f497d [3215]" strokeweight="0">
                          <v:path arrowok="t" o:connecttype="custom" o:connectlocs="0,0;49213,103188;36513,103188;0,0" o:connectangles="0,0,0,0"/>
                        </v:shape>
                        <v:shape id="Serbest Biçimli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Serbest Biçimli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Gr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Serbest Biçimli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Serbest Biçimli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Serbest Biçimli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Serbest Biçimli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Serbest Biçimli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1f497d [3215]" strokecolor="#1f497d [3215]" strokeweight="0">
                          <v:fill opacity="13107f"/>
                          <v:stroke opacity="13107f"/>
                          <v:path arrowok="t" o:connecttype="custom" o:connectlocs="0,0;52388,112713;38100,112713;17463,57150;0,0" o:connectangles="0,0,0,0,0"/>
                        </v:shape>
                        <v:shape id="Serbest Biçimli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Serbest Biçimli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Serbest Biçimli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Serbest Biçimli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1f497d [3215]" strokecolor="#1f497d [3215]" strokeweight="0">
                          <v:fill opacity="13107f"/>
                          <v:stroke opacity="13107f"/>
                          <v:path arrowok="t" o:connecttype="custom" o:connectlocs="0,0;49213,104775;38100,104775;0,0" o:connectangles="0,0,0,0"/>
                        </v:shape>
                        <v:shape id="Serbest Biçimli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1f497d [3215]" strokecolor="#1f497d [3215]" strokeweight="0">
                          <v:fill opacity="13107f"/>
                          <v:stroke opacity="13107f"/>
                          <v:path arrowok="t" o:connecttype="custom" o:connectlocs="0,0;11113,26988;11113,68263;9525,63500;0,39688;0,0" o:connectangles="0,0,0,0,0,0"/>
                        </v:shape>
                        <v:shape id="Serbest Biçimli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22130D">
            <w:rPr>
              <w:noProof/>
            </w:rPr>
            <mc:AlternateContent>
              <mc:Choice Requires="wps">
                <w:drawing>
                  <wp:anchor distT="0" distB="0" distL="114300" distR="114300" simplePos="0" relativeHeight="251661312" behindDoc="0" locked="0" layoutInCell="1" allowOverlap="1" wp14:anchorId="0C3E1C99" wp14:editId="45DBC03F">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Metin Kutusu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097AC3" w14:textId="597FD421" w:rsidR="00C3526F" w:rsidRPr="00F85D2B" w:rsidRDefault="00000000">
                                <w:pPr>
                                  <w:pStyle w:val="AralkYok"/>
                                  <w:rPr>
                                    <w:color w:val="4F81BD" w:themeColor="accent1"/>
                                    <w:sz w:val="26"/>
                                    <w:szCs w:val="26"/>
                                  </w:rPr>
                                </w:pPr>
                                <w:sdt>
                                  <w:sdtPr>
                                    <w:rPr>
                                      <w:color w:val="4F81BD" w:themeColor="accent1"/>
                                      <w:sz w:val="26"/>
                                      <w:szCs w:val="26"/>
                                    </w:rPr>
                                    <w:alias w:val="Yazar"/>
                                    <w:tag w:val=""/>
                                    <w:id w:val="-2041584766"/>
                                    <w:showingPlcHdr/>
                                    <w:dataBinding w:prefixMappings="xmlns:ns0='http://purl.org/dc/elements/1.1/' xmlns:ns1='http://schemas.openxmlformats.org/package/2006/metadata/core-properties' " w:xpath="/ns1:coreProperties[1]/ns0:creator[1]" w:storeItemID="{6C3C8BC8-F283-45AE-878A-BAB7291924A1}"/>
                                    <w:text/>
                                  </w:sdtPr>
                                  <w:sdtContent>
                                    <w:r w:rsidR="00C1141A">
                                      <w:rPr>
                                        <w:color w:val="4F81BD" w:themeColor="accent1"/>
                                        <w:sz w:val="26"/>
                                        <w:szCs w:val="26"/>
                                      </w:rPr>
                                      <w:t xml:space="preserve">     </w:t>
                                    </w:r>
                                  </w:sdtContent>
                                </w:sdt>
                                <w:r w:rsidR="00F85D2B">
                                  <w:rPr>
                                    <w:color w:val="4F81BD" w:themeColor="accent1"/>
                                    <w:sz w:val="26"/>
                                    <w:szCs w:val="26"/>
                                  </w:rPr>
                                  <w:t>Uğurcan Duman K20230887</w:t>
                                </w:r>
                                <w:r w:rsidR="00F85D2B">
                                  <w:rPr>
                                    <w:color w:val="4F81BD" w:themeColor="accent1"/>
                                    <w:sz w:val="26"/>
                                    <w:szCs w:val="26"/>
                                  </w:rPr>
                                  <w:br/>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C3E1C99" id="_x0000_t202" coordsize="21600,21600" o:spt="202" path="m,l,21600r21600,l21600,xe">
                    <v:stroke joinstyle="miter"/>
                    <v:path gradientshapeok="t" o:connecttype="rect"/>
                  </v:shapetype>
                  <v:shape id="Metin Kutusu 28"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55097AC3" w14:textId="597FD421" w:rsidR="00C3526F" w:rsidRPr="00F85D2B" w:rsidRDefault="00000000">
                          <w:pPr>
                            <w:pStyle w:val="AralkYok"/>
                            <w:rPr>
                              <w:color w:val="4F81BD" w:themeColor="accent1"/>
                              <w:sz w:val="26"/>
                              <w:szCs w:val="26"/>
                            </w:rPr>
                          </w:pPr>
                          <w:sdt>
                            <w:sdtPr>
                              <w:rPr>
                                <w:color w:val="4F81BD" w:themeColor="accent1"/>
                                <w:sz w:val="26"/>
                                <w:szCs w:val="26"/>
                              </w:rPr>
                              <w:alias w:val="Yazar"/>
                              <w:tag w:val=""/>
                              <w:id w:val="-2041584766"/>
                              <w:showingPlcHdr/>
                              <w:dataBinding w:prefixMappings="xmlns:ns0='http://purl.org/dc/elements/1.1/' xmlns:ns1='http://schemas.openxmlformats.org/package/2006/metadata/core-properties' " w:xpath="/ns1:coreProperties[1]/ns0:creator[1]" w:storeItemID="{6C3C8BC8-F283-45AE-878A-BAB7291924A1}"/>
                              <w:text/>
                            </w:sdtPr>
                            <w:sdtContent>
                              <w:r w:rsidR="00C1141A">
                                <w:rPr>
                                  <w:color w:val="4F81BD" w:themeColor="accent1"/>
                                  <w:sz w:val="26"/>
                                  <w:szCs w:val="26"/>
                                </w:rPr>
                                <w:t xml:space="preserve">     </w:t>
                              </w:r>
                            </w:sdtContent>
                          </w:sdt>
                          <w:r w:rsidR="00F85D2B">
                            <w:rPr>
                              <w:color w:val="4F81BD" w:themeColor="accent1"/>
                              <w:sz w:val="26"/>
                              <w:szCs w:val="26"/>
                            </w:rPr>
                            <w:t>Uğurcan Duman K20230887</w:t>
                          </w:r>
                          <w:r w:rsidR="00F85D2B">
                            <w:rPr>
                              <w:color w:val="4F81BD" w:themeColor="accent1"/>
                              <w:sz w:val="26"/>
                              <w:szCs w:val="26"/>
                            </w:rPr>
                            <w:br/>
                          </w:r>
                        </w:p>
                      </w:txbxContent>
                    </v:textbox>
                    <w10:wrap anchorx="page" anchory="page"/>
                  </v:shape>
                </w:pict>
              </mc:Fallback>
            </mc:AlternateContent>
          </w:r>
          <w:r w:rsidRPr="0022130D">
            <w:rPr>
              <w:noProof/>
            </w:rPr>
            <mc:AlternateContent>
              <mc:Choice Requires="wps">
                <w:drawing>
                  <wp:anchor distT="0" distB="0" distL="114300" distR="114300" simplePos="0" relativeHeight="251660288" behindDoc="0" locked="0" layoutInCell="1" allowOverlap="1" wp14:anchorId="1A6B003D" wp14:editId="15F4E55A">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Metin Kutusu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36BD8B" w14:textId="7E7F75F6" w:rsidR="00C3526F" w:rsidRPr="00267C9B" w:rsidRDefault="00000000" w:rsidP="00D2428D">
                                <w:pPr>
                                  <w:pStyle w:val="AralkYok"/>
                                  <w:rPr>
                                    <w:rFonts w:asciiTheme="majorHAnsi" w:eastAsiaTheme="majorEastAsia" w:hAnsiTheme="majorHAnsi" w:cstheme="majorBidi"/>
                                    <w:color w:val="262626" w:themeColor="text1" w:themeTint="D9"/>
                                    <w:sz w:val="40"/>
                                    <w:szCs w:val="40"/>
                                  </w:rPr>
                                </w:pPr>
                                <w:sdt>
                                  <w:sdtPr>
                                    <w:rPr>
                                      <w:rFonts w:asciiTheme="majorHAnsi" w:eastAsiaTheme="majorEastAsia" w:hAnsiTheme="majorHAnsi" w:cstheme="majorBidi"/>
                                      <w:color w:val="262626" w:themeColor="text1" w:themeTint="D9"/>
                                      <w:sz w:val="36"/>
                                      <w:szCs w:val="36"/>
                                    </w:rPr>
                                    <w:alias w:val="Başlık"/>
                                    <w:tag w:val=""/>
                                    <w:id w:val="-705018352"/>
                                    <w:dataBinding w:prefixMappings="xmlns:ns0='http://purl.org/dc/elements/1.1/' xmlns:ns1='http://schemas.openxmlformats.org/package/2006/metadata/core-properties' " w:xpath="/ns1:coreProperties[1]/ns0:title[1]" w:storeItemID="{6C3C8BC8-F283-45AE-878A-BAB7291924A1}"/>
                                    <w:text/>
                                  </w:sdtPr>
                                  <w:sdtContent>
                                    <w:r w:rsidR="0022130D">
                                      <w:rPr>
                                        <w:rFonts w:asciiTheme="majorHAnsi" w:eastAsiaTheme="majorEastAsia" w:hAnsiTheme="majorHAnsi" w:cstheme="majorBidi"/>
                                        <w:color w:val="262626" w:themeColor="text1" w:themeTint="D9"/>
                                        <w:sz w:val="36"/>
                                        <w:szCs w:val="36"/>
                                      </w:rPr>
                                      <w:t>GİRNE ÜNİVERSİTESİ BİLGİSAYAR PROGRAMCILIĞI</w:t>
                                    </w:r>
                                  </w:sdtContent>
                                </w:sdt>
                              </w:p>
                              <w:p w14:paraId="2C122B6E" w14:textId="3B6436AB" w:rsidR="00C3526F" w:rsidRDefault="00000000">
                                <w:pPr>
                                  <w:spacing w:before="120"/>
                                  <w:rPr>
                                    <w:color w:val="404040" w:themeColor="text1" w:themeTint="BF"/>
                                    <w:sz w:val="36"/>
                                    <w:szCs w:val="36"/>
                                  </w:rPr>
                                </w:pPr>
                                <w:sdt>
                                  <w:sdtPr>
                                    <w:rPr>
                                      <w:color w:val="404040" w:themeColor="text1" w:themeTint="BF"/>
                                      <w:sz w:val="36"/>
                                      <w:szCs w:val="36"/>
                                    </w:rPr>
                                    <w:alias w:val="Alt Başlık"/>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C1141A">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A6B003D" id="Metin Kutusu 30"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0136BD8B" w14:textId="7E7F75F6" w:rsidR="00C3526F" w:rsidRPr="00267C9B" w:rsidRDefault="00000000" w:rsidP="00D2428D">
                          <w:pPr>
                            <w:pStyle w:val="AralkYok"/>
                            <w:rPr>
                              <w:rFonts w:asciiTheme="majorHAnsi" w:eastAsiaTheme="majorEastAsia" w:hAnsiTheme="majorHAnsi" w:cstheme="majorBidi"/>
                              <w:color w:val="262626" w:themeColor="text1" w:themeTint="D9"/>
                              <w:sz w:val="40"/>
                              <w:szCs w:val="40"/>
                            </w:rPr>
                          </w:pPr>
                          <w:sdt>
                            <w:sdtPr>
                              <w:rPr>
                                <w:rFonts w:asciiTheme="majorHAnsi" w:eastAsiaTheme="majorEastAsia" w:hAnsiTheme="majorHAnsi" w:cstheme="majorBidi"/>
                                <w:color w:val="262626" w:themeColor="text1" w:themeTint="D9"/>
                                <w:sz w:val="36"/>
                                <w:szCs w:val="36"/>
                              </w:rPr>
                              <w:alias w:val="Başlık"/>
                              <w:tag w:val=""/>
                              <w:id w:val="-705018352"/>
                              <w:dataBinding w:prefixMappings="xmlns:ns0='http://purl.org/dc/elements/1.1/' xmlns:ns1='http://schemas.openxmlformats.org/package/2006/metadata/core-properties' " w:xpath="/ns1:coreProperties[1]/ns0:title[1]" w:storeItemID="{6C3C8BC8-F283-45AE-878A-BAB7291924A1}"/>
                              <w:text/>
                            </w:sdtPr>
                            <w:sdtContent>
                              <w:r w:rsidR="0022130D">
                                <w:rPr>
                                  <w:rFonts w:asciiTheme="majorHAnsi" w:eastAsiaTheme="majorEastAsia" w:hAnsiTheme="majorHAnsi" w:cstheme="majorBidi"/>
                                  <w:color w:val="262626" w:themeColor="text1" w:themeTint="D9"/>
                                  <w:sz w:val="36"/>
                                  <w:szCs w:val="36"/>
                                </w:rPr>
                                <w:t>GİRNE ÜNİVERSİTESİ BİLGİSAYAR PROGRAMCILIĞI</w:t>
                              </w:r>
                            </w:sdtContent>
                          </w:sdt>
                        </w:p>
                        <w:p w14:paraId="2C122B6E" w14:textId="3B6436AB" w:rsidR="00C3526F" w:rsidRDefault="00000000">
                          <w:pPr>
                            <w:spacing w:before="120"/>
                            <w:rPr>
                              <w:color w:val="404040" w:themeColor="text1" w:themeTint="BF"/>
                              <w:sz w:val="36"/>
                              <w:szCs w:val="36"/>
                            </w:rPr>
                          </w:pPr>
                          <w:sdt>
                            <w:sdtPr>
                              <w:rPr>
                                <w:color w:val="404040" w:themeColor="text1" w:themeTint="BF"/>
                                <w:sz w:val="36"/>
                                <w:szCs w:val="36"/>
                              </w:rPr>
                              <w:alias w:val="Alt Başlık"/>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C1141A">
                                <w:rPr>
                                  <w:color w:val="404040" w:themeColor="text1" w:themeTint="BF"/>
                                  <w:sz w:val="36"/>
                                  <w:szCs w:val="36"/>
                                </w:rPr>
                                <w:t xml:space="preserve">     </w:t>
                              </w:r>
                            </w:sdtContent>
                          </w:sdt>
                        </w:p>
                      </w:txbxContent>
                    </v:textbox>
                    <w10:wrap anchorx="page" anchory="page"/>
                  </v:shape>
                </w:pict>
              </mc:Fallback>
            </mc:AlternateContent>
          </w:r>
        </w:p>
        <w:p w14:paraId="0B5D9422" w14:textId="777D8B55" w:rsidR="00C3526F" w:rsidRPr="0022130D" w:rsidRDefault="00C3526F">
          <w:pPr>
            <w:rPr>
              <w:rFonts w:ascii="Times New Roman" w:eastAsiaTheme="maj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130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sdtContent>
    </w:sdt>
    <w:p w14:paraId="4FEED08F" w14:textId="1DFCEEB0" w:rsidR="00F265E6" w:rsidRPr="0022130D" w:rsidRDefault="00DF0ED0" w:rsidP="00B80158">
      <w:pPr>
        <w:pStyle w:val="Balk1"/>
        <w:spacing w:line="360" w:lineRule="auto"/>
        <w:rPr>
          <w:rFonts w:ascii="Times New Roman" w:hAnsi="Times New Roman" w:cs="Times New Roman"/>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130D">
        <w:rPr>
          <w:rFonts w:ascii="Times New Roman" w:hAnsi="Times New Roman" w:cs="Times New Roman"/>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AUTINOVA TANITIM VE PROTOTİP GELİŞTİRME RAPORU</w:t>
      </w:r>
    </w:p>
    <w:p w14:paraId="17C3E5A7" w14:textId="77777777" w:rsidR="00F265E6" w:rsidRPr="0022130D" w:rsidRDefault="00DF0ED0" w:rsidP="00B80158">
      <w:pPr>
        <w:pStyle w:val="Balk2"/>
        <w:spacing w:line="360" w:lineRule="auto"/>
        <w:rPr>
          <w:rFonts w:ascii="Times New Roman" w:hAnsi="Times New Roman" w:cs="Times New Roman"/>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130D">
        <w:rPr>
          <w:rFonts w:ascii="Times New Roman" w:hAnsi="Times New Roman" w:cs="Times New Roman"/>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İçindekiler</w:t>
      </w:r>
    </w:p>
    <w:p w14:paraId="514DFA21" w14:textId="77777777" w:rsidR="00F265E6" w:rsidRPr="0022130D" w:rsidRDefault="00DF0ED0" w:rsidP="00B80158">
      <w:pPr>
        <w:spacing w:line="36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130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Giriş</w:t>
      </w:r>
    </w:p>
    <w:p w14:paraId="3781A240" w14:textId="77777777" w:rsidR="00F265E6" w:rsidRPr="0022130D" w:rsidRDefault="00DF0ED0" w:rsidP="00B80158">
      <w:pPr>
        <w:spacing w:line="36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130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Autinova Nedir?</w:t>
      </w:r>
    </w:p>
    <w:p w14:paraId="033A3810" w14:textId="77777777" w:rsidR="00F265E6" w:rsidRPr="0022130D" w:rsidRDefault="00DF0ED0" w:rsidP="00B80158">
      <w:pPr>
        <w:spacing w:line="36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130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İlan Paylaşımının Önemi</w:t>
      </w:r>
    </w:p>
    <w:p w14:paraId="6B8563E0" w14:textId="77777777" w:rsidR="00F265E6" w:rsidRPr="0022130D" w:rsidRDefault="00DF0ED0" w:rsidP="00B80158">
      <w:pPr>
        <w:spacing w:line="36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130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Prototip Geliştirilmesi</w:t>
      </w:r>
    </w:p>
    <w:p w14:paraId="77556CB4" w14:textId="77777777" w:rsidR="00F265E6" w:rsidRPr="0022130D" w:rsidRDefault="00DF0ED0" w:rsidP="00B80158">
      <w:pPr>
        <w:spacing w:line="36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130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Prototip 1</w:t>
      </w:r>
    </w:p>
    <w:p w14:paraId="23382E8D" w14:textId="77777777" w:rsidR="00F265E6" w:rsidRPr="0022130D" w:rsidRDefault="00DF0ED0" w:rsidP="00B80158">
      <w:pPr>
        <w:spacing w:line="36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130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Prototip 2</w:t>
      </w:r>
    </w:p>
    <w:p w14:paraId="3D5EA61F" w14:textId="77777777" w:rsidR="00F265E6" w:rsidRPr="0022130D" w:rsidRDefault="00DF0ED0" w:rsidP="00B80158">
      <w:pPr>
        <w:spacing w:line="36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130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Prototip 3</w:t>
      </w:r>
    </w:p>
    <w:p w14:paraId="7317D75D" w14:textId="77777777" w:rsidR="00F265E6" w:rsidRPr="0022130D" w:rsidRDefault="00DF0ED0" w:rsidP="00B80158">
      <w:pPr>
        <w:spacing w:line="36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130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Teknik Faktörler ve Riskler</w:t>
      </w:r>
    </w:p>
    <w:p w14:paraId="74ADFE66" w14:textId="77777777" w:rsidR="00F265E6" w:rsidRPr="0022130D" w:rsidRDefault="00DF0ED0" w:rsidP="00B80158">
      <w:pPr>
        <w:spacing w:line="36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130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 Maliyet Hesabı</w:t>
      </w:r>
    </w:p>
    <w:p w14:paraId="52057362" w14:textId="07BC3553" w:rsidR="00F265E6" w:rsidRPr="0022130D" w:rsidRDefault="00F265E6" w:rsidP="00B80158">
      <w:pPr>
        <w:spacing w:line="36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2858D5" w14:textId="77777777" w:rsidR="00F265E6" w:rsidRPr="0022130D" w:rsidRDefault="00DF0ED0" w:rsidP="00B80158">
      <w:pPr>
        <w:pStyle w:val="Balk2"/>
        <w:spacing w:line="360" w:lineRule="auto"/>
        <w:rPr>
          <w:rFonts w:ascii="Times New Roman" w:hAnsi="Times New Roman" w:cs="Times New Roman"/>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130D">
        <w:rPr>
          <w:rFonts w:ascii="Times New Roman" w:hAnsi="Times New Roman" w:cs="Times New Roman"/>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Giriş</w:t>
      </w:r>
    </w:p>
    <w:p w14:paraId="44E4C23D" w14:textId="77777777" w:rsidR="00F265E6" w:rsidRPr="0022130D" w:rsidRDefault="00DF0ED0" w:rsidP="00B80158">
      <w:pPr>
        <w:spacing w:line="36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130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Dijitalleşen dünyada ikinci el araç alım satım platformları her geçen gün daha fazla önem kazanıyor. Bu kapsamda geliştirilen Autinova, kullanıcı dostu yapısı, yapay zeka destekli sistemi ve güvenilirlik odaklı ilan yönetimi ile sektöre yenilik katmayı hedeflemektedir.</w:t>
      </w:r>
    </w:p>
    <w:p w14:paraId="16FC765B" w14:textId="77777777" w:rsidR="00F265E6" w:rsidRPr="0022130D" w:rsidRDefault="00DF0ED0" w:rsidP="00B80158">
      <w:pPr>
        <w:pStyle w:val="Balk2"/>
        <w:spacing w:line="360" w:lineRule="auto"/>
        <w:rPr>
          <w:rFonts w:ascii="Times New Roman" w:hAnsi="Times New Roman" w:cs="Times New Roman"/>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130D">
        <w:rPr>
          <w:rFonts w:ascii="Times New Roman" w:hAnsi="Times New Roman" w:cs="Times New Roman"/>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Autinova Nedir?</w:t>
      </w:r>
    </w:p>
    <w:p w14:paraId="6E552C84" w14:textId="77777777" w:rsidR="00F265E6" w:rsidRPr="0022130D" w:rsidRDefault="00DF0ED0" w:rsidP="00B80158">
      <w:pPr>
        <w:spacing w:line="36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130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Autinova, ikinci el araçların alım satımını kolaylaştırmak amacıyla tasarlanmış, kullanıcıların ilan oluşturabildiği ve aynı zamanda yapay zeka destekli önerilerle en uygun araçlara ulaşabildiği bir platformdur. Autinova, ilan doğruluğunu denetleyen onay sistemi ve kullanıcı raporları ile sahte ilanları minimize etmeyi amaçlamaktadır.</w:t>
      </w:r>
    </w:p>
    <w:p w14:paraId="5499AB47" w14:textId="77777777" w:rsidR="00F265E6" w:rsidRPr="0022130D" w:rsidRDefault="00DF0ED0" w:rsidP="00B80158">
      <w:pPr>
        <w:pStyle w:val="Balk2"/>
        <w:spacing w:line="360" w:lineRule="auto"/>
        <w:rPr>
          <w:rFonts w:ascii="Times New Roman" w:hAnsi="Times New Roman" w:cs="Times New Roman"/>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130D">
        <w:rPr>
          <w:rFonts w:ascii="Times New Roman" w:hAnsi="Times New Roman" w:cs="Times New Roman"/>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3. İlan Paylaşımının Önemi</w:t>
      </w:r>
    </w:p>
    <w:p w14:paraId="264CAF37" w14:textId="77777777" w:rsidR="00F265E6" w:rsidRPr="0022130D" w:rsidRDefault="00DF0ED0" w:rsidP="00B80158">
      <w:pPr>
        <w:spacing w:line="36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130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Güvenilir ve detaylı ilan paylaşımı, ikinci el araç pazarında en kritik unsurlardan biridir. Kullanıcılar, aradıkları araçları daha kısa sürede bulurken; satıcılar da araçlarını daha hızlı ve doğru alıcılara ulaştırabilir. Autinova’nın bu alandaki katkısı, yapay zeka ile ilan analizleri ve kalite kontrol sistemidir.</w:t>
      </w:r>
    </w:p>
    <w:p w14:paraId="66EAA473" w14:textId="77777777" w:rsidR="00F265E6" w:rsidRPr="0022130D" w:rsidRDefault="00DF0ED0" w:rsidP="00B80158">
      <w:pPr>
        <w:pStyle w:val="Balk2"/>
        <w:spacing w:line="360" w:lineRule="auto"/>
        <w:rPr>
          <w:rFonts w:ascii="Times New Roman" w:hAnsi="Times New Roman" w:cs="Times New Roman"/>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130D">
        <w:rPr>
          <w:rFonts w:ascii="Times New Roman" w:hAnsi="Times New Roman" w:cs="Times New Roman"/>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Prototip Geliştirilmesi</w:t>
      </w:r>
    </w:p>
    <w:p w14:paraId="52B3B6F4" w14:textId="77777777" w:rsidR="00F265E6" w:rsidRPr="0022130D" w:rsidRDefault="00DF0ED0" w:rsidP="00B80158">
      <w:pPr>
        <w:spacing w:line="36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130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 süresince kullanıcı deneyimi, performans ve teknik yeterlilik açısından üç temel prototip geliştirilmiştir.</w:t>
      </w:r>
    </w:p>
    <w:p w14:paraId="537E8D0D" w14:textId="77777777" w:rsidR="00F265E6" w:rsidRPr="0022130D" w:rsidRDefault="00DF0ED0" w:rsidP="00B80158">
      <w:pPr>
        <w:pStyle w:val="Balk3"/>
        <w:spacing w:line="360" w:lineRule="auto"/>
        <w:rPr>
          <w:rFonts w:ascii="Times New Roman" w:hAnsi="Times New Roman" w:cs="Times New Roman"/>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130D">
        <w:rPr>
          <w:rFonts w:ascii="Times New Roman" w:hAnsi="Times New Roman" w:cs="Times New Roman"/>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Prototip 1: Temel İlan Sistemi</w:t>
      </w:r>
    </w:p>
    <w:p w14:paraId="6FA7B2BA" w14:textId="77777777" w:rsidR="00B80158" w:rsidRPr="0022130D" w:rsidRDefault="00DF0ED0" w:rsidP="00B80158">
      <w:pPr>
        <w:pStyle w:val="ListeParagraf"/>
        <w:numPr>
          <w:ilvl w:val="0"/>
          <w:numId w:val="12"/>
        </w:numPr>
        <w:spacing w:line="36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130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Basit </w:t>
      </w:r>
      <w:proofErr w:type="spellStart"/>
      <w:r w:rsidRPr="0022130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kullanıcı</w:t>
      </w:r>
      <w:proofErr w:type="spellEnd"/>
      <w:r w:rsidRPr="0022130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2130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arayüzü</w:t>
      </w:r>
      <w:proofErr w:type="spellEnd"/>
    </w:p>
    <w:p w14:paraId="7631D0DD" w14:textId="77777777" w:rsidR="00B80158" w:rsidRPr="0022130D" w:rsidRDefault="00DF0ED0" w:rsidP="00B80158">
      <w:pPr>
        <w:pStyle w:val="ListeParagraf"/>
        <w:numPr>
          <w:ilvl w:val="0"/>
          <w:numId w:val="12"/>
        </w:numPr>
        <w:spacing w:line="36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130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w:t>
      </w:r>
      <w:proofErr w:type="spellStart"/>
      <w:r w:rsidRPr="0022130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posta</w:t>
      </w:r>
      <w:proofErr w:type="spellEnd"/>
      <w:r w:rsidRPr="0022130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2130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ile</w:t>
      </w:r>
      <w:proofErr w:type="spellEnd"/>
      <w:r w:rsidRPr="0022130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2130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giriş</w:t>
      </w:r>
      <w:proofErr w:type="spellEnd"/>
      <w:r w:rsidRPr="0022130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2130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w:t>
      </w:r>
      <w:proofErr w:type="spellEnd"/>
      <w:r w:rsidRPr="0022130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2130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ilan</w:t>
      </w:r>
      <w:proofErr w:type="spellEnd"/>
      <w:r w:rsidRPr="0022130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2130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ekleme</w:t>
      </w:r>
      <w:proofErr w:type="spellEnd"/>
    </w:p>
    <w:p w14:paraId="38F60078" w14:textId="670CEECB" w:rsidR="00F265E6" w:rsidRPr="0022130D" w:rsidRDefault="00DF0ED0" w:rsidP="00B80158">
      <w:pPr>
        <w:pStyle w:val="ListeParagraf"/>
        <w:numPr>
          <w:ilvl w:val="0"/>
          <w:numId w:val="12"/>
        </w:numPr>
        <w:spacing w:line="36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130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Temel ilan görüntüleme</w:t>
      </w:r>
    </w:p>
    <w:p w14:paraId="507CBFC7" w14:textId="77777777" w:rsidR="00F265E6" w:rsidRPr="0022130D" w:rsidRDefault="00DF0ED0" w:rsidP="00B80158">
      <w:pPr>
        <w:pStyle w:val="Balk3"/>
        <w:spacing w:line="360" w:lineRule="auto"/>
        <w:rPr>
          <w:rFonts w:ascii="Times New Roman" w:hAnsi="Times New Roman" w:cs="Times New Roman"/>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130D">
        <w:rPr>
          <w:rFonts w:ascii="Times New Roman" w:hAnsi="Times New Roman" w:cs="Times New Roman"/>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Prototip 2: Gelişmiş Arama ve Kategori Sistemi</w:t>
      </w:r>
    </w:p>
    <w:p w14:paraId="0A30EF01" w14:textId="77777777" w:rsidR="00B80158" w:rsidRPr="0022130D" w:rsidRDefault="00DF0ED0" w:rsidP="00B80158">
      <w:pPr>
        <w:pStyle w:val="ListeParagraf"/>
        <w:numPr>
          <w:ilvl w:val="0"/>
          <w:numId w:val="14"/>
        </w:numPr>
        <w:spacing w:line="36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130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Marka/model </w:t>
      </w:r>
      <w:proofErr w:type="spellStart"/>
      <w:r w:rsidRPr="0022130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filtresi</w:t>
      </w:r>
      <w:proofErr w:type="spellEnd"/>
    </w:p>
    <w:p w14:paraId="76F49BF2" w14:textId="77777777" w:rsidR="00B80158" w:rsidRPr="0022130D" w:rsidRDefault="00DF0ED0" w:rsidP="00B80158">
      <w:pPr>
        <w:pStyle w:val="ListeParagraf"/>
        <w:numPr>
          <w:ilvl w:val="0"/>
          <w:numId w:val="14"/>
        </w:numPr>
        <w:spacing w:line="36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22130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Fiyat</w:t>
      </w:r>
      <w:proofErr w:type="spellEnd"/>
      <w:r w:rsidRPr="0022130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2130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yıl</w:t>
      </w:r>
      <w:proofErr w:type="spellEnd"/>
      <w:r w:rsidRPr="0022130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2130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kilometre</w:t>
      </w:r>
      <w:proofErr w:type="spellEnd"/>
      <w:r w:rsidRPr="0022130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2130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gibi</w:t>
      </w:r>
      <w:proofErr w:type="spellEnd"/>
      <w:r w:rsidRPr="0022130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2130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detaylı</w:t>
      </w:r>
      <w:proofErr w:type="spellEnd"/>
      <w:r w:rsidRPr="0022130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2130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filtreleme</w:t>
      </w:r>
      <w:proofErr w:type="spellEnd"/>
    </w:p>
    <w:p w14:paraId="5CD61A5F" w14:textId="7F4AE308" w:rsidR="00F265E6" w:rsidRPr="0022130D" w:rsidRDefault="00DF0ED0" w:rsidP="00B80158">
      <w:pPr>
        <w:pStyle w:val="ListeParagraf"/>
        <w:numPr>
          <w:ilvl w:val="0"/>
          <w:numId w:val="14"/>
        </w:numPr>
        <w:spacing w:line="36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130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Kategorilere göre sınıflandırma</w:t>
      </w:r>
    </w:p>
    <w:p w14:paraId="1CBE89A1" w14:textId="1C5BAF20" w:rsidR="00F265E6" w:rsidRPr="0022130D" w:rsidRDefault="00DF0ED0" w:rsidP="00B80158">
      <w:pPr>
        <w:pStyle w:val="Balk3"/>
        <w:spacing w:line="360" w:lineRule="auto"/>
        <w:rPr>
          <w:rFonts w:ascii="Times New Roman" w:hAnsi="Times New Roman" w:cs="Times New Roman"/>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22130D">
        <w:rPr>
          <w:rFonts w:ascii="Times New Roman" w:hAnsi="Times New Roman" w:cs="Times New Roman"/>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Prototip</w:t>
      </w:r>
      <w:proofErr w:type="spellEnd"/>
      <w:r w:rsidRPr="0022130D">
        <w:rPr>
          <w:rFonts w:ascii="Times New Roman" w:hAnsi="Times New Roman" w:cs="Times New Roman"/>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3: </w:t>
      </w:r>
      <w:proofErr w:type="spellStart"/>
      <w:r w:rsidRPr="0022130D">
        <w:rPr>
          <w:rFonts w:ascii="Times New Roman" w:hAnsi="Times New Roman" w:cs="Times New Roman"/>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Yapay</w:t>
      </w:r>
      <w:proofErr w:type="spellEnd"/>
      <w:r w:rsidRPr="0022130D">
        <w:rPr>
          <w:rFonts w:ascii="Times New Roman" w:hAnsi="Times New Roman" w:cs="Times New Roman"/>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Zeka </w:t>
      </w:r>
      <w:proofErr w:type="spellStart"/>
      <w:r w:rsidRPr="0022130D">
        <w:rPr>
          <w:rFonts w:ascii="Times New Roman" w:hAnsi="Times New Roman" w:cs="Times New Roman"/>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Destekli</w:t>
      </w:r>
      <w:proofErr w:type="spellEnd"/>
      <w:r w:rsidRPr="0022130D">
        <w:rPr>
          <w:rFonts w:ascii="Times New Roman" w:hAnsi="Times New Roman" w:cs="Times New Roman"/>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2130D">
        <w:rPr>
          <w:rFonts w:ascii="Times New Roman" w:hAnsi="Times New Roman" w:cs="Times New Roman"/>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Sistem</w:t>
      </w:r>
      <w:proofErr w:type="spellEnd"/>
      <w:r w:rsidRPr="0022130D">
        <w:rPr>
          <w:rFonts w:ascii="Times New Roman" w:hAnsi="Times New Roman" w:cs="Times New Roman"/>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2130D">
        <w:rPr>
          <w:rFonts w:ascii="Times New Roman" w:hAnsi="Times New Roman" w:cs="Times New Roman"/>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w:t>
      </w:r>
      <w:proofErr w:type="spellEnd"/>
      <w:r w:rsidRPr="0022130D">
        <w:rPr>
          <w:rFonts w:ascii="Times New Roman" w:hAnsi="Times New Roman" w:cs="Times New Roman"/>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2130D">
        <w:rPr>
          <w:rFonts w:ascii="Times New Roman" w:hAnsi="Times New Roman" w:cs="Times New Roman"/>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Raporlama</w:t>
      </w:r>
      <w:proofErr w:type="spellEnd"/>
    </w:p>
    <w:p w14:paraId="5D350D2B" w14:textId="77777777" w:rsidR="00B80158" w:rsidRDefault="00B80158" w:rsidP="00B80158">
      <w:pPr>
        <w:pStyle w:val="ListeParagraf"/>
        <w:numPr>
          <w:ilvl w:val="0"/>
          <w:numId w:val="15"/>
        </w:numPr>
        <w:spacing w:line="36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22130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Döviz</w:t>
      </w:r>
      <w:proofErr w:type="spellEnd"/>
      <w:r w:rsidRPr="0022130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2130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Haapalama</w:t>
      </w:r>
      <w:proofErr w:type="spellEnd"/>
      <w:proofErr w:type="gramEnd"/>
      <w:r w:rsidRPr="0022130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dollar euro sterling</w:t>
      </w:r>
    </w:p>
    <w:p w14:paraId="58AF313C" w14:textId="092209E4" w:rsidR="0078500F" w:rsidRDefault="0078500F" w:rsidP="00B80158">
      <w:pPr>
        <w:pStyle w:val="ListeParagraf"/>
        <w:numPr>
          <w:ilvl w:val="0"/>
          <w:numId w:val="15"/>
        </w:numPr>
        <w:spacing w:line="36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Gelişimiş</w:t>
      </w:r>
      <w:proofErr w:type="spellEnd"/>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Filtre</w:t>
      </w:r>
      <w:proofErr w:type="spellEnd"/>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sistemi</w:t>
      </w:r>
      <w:proofErr w:type="spellEnd"/>
    </w:p>
    <w:p w14:paraId="73C77520" w14:textId="40769FE2" w:rsidR="0078500F" w:rsidRDefault="0078500F" w:rsidP="00B80158">
      <w:pPr>
        <w:pStyle w:val="ListeParagraf"/>
        <w:numPr>
          <w:ilvl w:val="0"/>
          <w:numId w:val="15"/>
        </w:numPr>
        <w:spacing w:line="36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Favori</w:t>
      </w:r>
      <w:proofErr w:type="spellEnd"/>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Sistemi</w:t>
      </w:r>
      <w:proofErr w:type="spellEnd"/>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Gelişmiş</w:t>
      </w:r>
      <w:proofErr w:type="spellEnd"/>
    </w:p>
    <w:p w14:paraId="3B1B89C2" w14:textId="26220437" w:rsidR="0078500F" w:rsidRPr="0022130D" w:rsidRDefault="0078500F" w:rsidP="00B80158">
      <w:pPr>
        <w:pStyle w:val="ListeParagraf"/>
        <w:numPr>
          <w:ilvl w:val="0"/>
          <w:numId w:val="15"/>
        </w:numPr>
        <w:spacing w:line="36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Araç</w:t>
      </w:r>
      <w:proofErr w:type="spellEnd"/>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Değeri</w:t>
      </w:r>
      <w:proofErr w:type="spellEnd"/>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Hesaplamam</w:t>
      </w:r>
      <w:proofErr w:type="spellEnd"/>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59E1134" w14:textId="061B37B7" w:rsidR="00B80158" w:rsidRPr="0022130D" w:rsidRDefault="00DF0ED0" w:rsidP="00B80158">
      <w:pPr>
        <w:pStyle w:val="ListeParagraf"/>
        <w:numPr>
          <w:ilvl w:val="0"/>
          <w:numId w:val="15"/>
        </w:numPr>
        <w:spacing w:line="36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22130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Sahte</w:t>
      </w:r>
      <w:proofErr w:type="spellEnd"/>
      <w:r w:rsidRPr="0022130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2130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ilan</w:t>
      </w:r>
      <w:proofErr w:type="spellEnd"/>
      <w:r w:rsidRPr="0022130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2130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tespiti</w:t>
      </w:r>
      <w:proofErr w:type="spellEnd"/>
      <w:r w:rsidRPr="0022130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2130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için</w:t>
      </w:r>
      <w:proofErr w:type="spellEnd"/>
      <w:r w:rsidRPr="0022130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2130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kullanıcı</w:t>
      </w:r>
      <w:proofErr w:type="spellEnd"/>
      <w:r w:rsidRPr="0022130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2130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raporları</w:t>
      </w:r>
      <w:proofErr w:type="spellEnd"/>
      <w:r w:rsidRPr="0022130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2130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w:t>
      </w:r>
      <w:proofErr w:type="spellEnd"/>
      <w:r w:rsidRPr="0022130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admin </w:t>
      </w:r>
      <w:proofErr w:type="spellStart"/>
      <w:r w:rsidRPr="0022130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onay</w:t>
      </w:r>
      <w:proofErr w:type="spellEnd"/>
      <w:r w:rsidRPr="0022130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2130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sistemi</w:t>
      </w:r>
      <w:proofErr w:type="spellEnd"/>
    </w:p>
    <w:p w14:paraId="61EB15AD" w14:textId="77777777" w:rsidR="00F265E6" w:rsidRPr="0022130D" w:rsidRDefault="00DF0ED0" w:rsidP="00B80158">
      <w:pPr>
        <w:pStyle w:val="Balk2"/>
        <w:spacing w:line="360" w:lineRule="auto"/>
        <w:rPr>
          <w:rFonts w:ascii="Times New Roman" w:hAnsi="Times New Roman" w:cs="Times New Roman"/>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130D">
        <w:rPr>
          <w:rFonts w:ascii="Times New Roman" w:hAnsi="Times New Roman" w:cs="Times New Roman"/>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Teknik Faktörler ve Riskler</w:t>
      </w:r>
    </w:p>
    <w:p w14:paraId="66FAD632" w14:textId="77777777" w:rsidR="00B80158" w:rsidRPr="0022130D" w:rsidRDefault="00DF0ED0" w:rsidP="00B80158">
      <w:pPr>
        <w:spacing w:line="36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130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Teknik </w:t>
      </w:r>
      <w:proofErr w:type="spellStart"/>
      <w:proofErr w:type="gramStart"/>
      <w:r w:rsidRPr="0022130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Faktörler:</w:t>
      </w:r>
      <w:r w:rsidR="00B80158" w:rsidRPr="0022130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w:t>
      </w:r>
      <w:proofErr w:type="spellEnd"/>
      <w:proofErr w:type="gramEnd"/>
    </w:p>
    <w:p w14:paraId="00693050" w14:textId="77777777" w:rsidR="00B80158" w:rsidRPr="0022130D" w:rsidRDefault="00DF0ED0" w:rsidP="00B80158">
      <w:pPr>
        <w:pStyle w:val="ListeParagraf"/>
        <w:numPr>
          <w:ilvl w:val="0"/>
          <w:numId w:val="16"/>
        </w:numPr>
        <w:spacing w:line="36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22130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Supabase</w:t>
      </w:r>
      <w:proofErr w:type="spellEnd"/>
      <w:r w:rsidRPr="0022130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2130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tabanlı</w:t>
      </w:r>
      <w:proofErr w:type="spellEnd"/>
      <w:r w:rsidRPr="0022130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2130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veritabanı</w:t>
      </w:r>
      <w:proofErr w:type="spellEnd"/>
      <w:r w:rsidRPr="0022130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2130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w:t>
      </w:r>
      <w:proofErr w:type="spellEnd"/>
      <w:r w:rsidRPr="0022130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w:t>
      </w:r>
      <w:proofErr w:type="spellStart"/>
      <w:r w:rsidRPr="0022130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posta</w:t>
      </w:r>
      <w:proofErr w:type="spellEnd"/>
      <w:r w:rsidRPr="0022130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2130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yönetimi</w:t>
      </w:r>
      <w:proofErr w:type="spellEnd"/>
    </w:p>
    <w:p w14:paraId="2EA83CDB" w14:textId="77777777" w:rsidR="00B80158" w:rsidRPr="0022130D" w:rsidRDefault="00DF0ED0" w:rsidP="00B80158">
      <w:pPr>
        <w:pStyle w:val="ListeParagraf"/>
        <w:numPr>
          <w:ilvl w:val="0"/>
          <w:numId w:val="16"/>
        </w:numPr>
        <w:spacing w:line="36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130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React / Next.js </w:t>
      </w:r>
      <w:proofErr w:type="spellStart"/>
      <w:r w:rsidRPr="0022130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ile</w:t>
      </w:r>
      <w:proofErr w:type="spellEnd"/>
      <w:r w:rsidRPr="0022130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frontend </w:t>
      </w:r>
      <w:proofErr w:type="spellStart"/>
      <w:r w:rsidRPr="0022130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geliştirme</w:t>
      </w:r>
      <w:proofErr w:type="spellEnd"/>
    </w:p>
    <w:p w14:paraId="59AC2372" w14:textId="2FB052EB" w:rsidR="00F265E6" w:rsidRPr="0022130D" w:rsidRDefault="00DF0ED0" w:rsidP="00B80158">
      <w:pPr>
        <w:pStyle w:val="ListeParagraf"/>
        <w:numPr>
          <w:ilvl w:val="0"/>
          <w:numId w:val="16"/>
        </w:numPr>
        <w:spacing w:line="36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130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AI </w:t>
      </w:r>
      <w:proofErr w:type="spellStart"/>
      <w:r w:rsidRPr="0022130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öneri</w:t>
      </w:r>
      <w:proofErr w:type="spellEnd"/>
      <w:r w:rsidRPr="0022130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2130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sistemi</w:t>
      </w:r>
      <w:proofErr w:type="spellEnd"/>
      <w:r w:rsidRPr="0022130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2130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için</w:t>
      </w:r>
      <w:proofErr w:type="spellEnd"/>
      <w:r w:rsidRPr="0022130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2130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özel</w:t>
      </w:r>
      <w:proofErr w:type="spellEnd"/>
      <w:r w:rsidRPr="0022130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algoritma tasarımı</w:t>
      </w:r>
    </w:p>
    <w:p w14:paraId="3BD8B9BC" w14:textId="77777777" w:rsidR="00F265E6" w:rsidRPr="0022130D" w:rsidRDefault="00DF0ED0" w:rsidP="00B80158">
      <w:pPr>
        <w:spacing w:line="36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22130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Riskler</w:t>
      </w:r>
      <w:proofErr w:type="spellEnd"/>
      <w:r w:rsidRPr="0022130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CBFE19C" w14:textId="77777777" w:rsidR="00B80158" w:rsidRPr="0022130D" w:rsidRDefault="00DF0ED0" w:rsidP="00B80158">
      <w:pPr>
        <w:pStyle w:val="ListeParagraf"/>
        <w:numPr>
          <w:ilvl w:val="0"/>
          <w:numId w:val="17"/>
        </w:numPr>
        <w:spacing w:line="36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22130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Sahte</w:t>
      </w:r>
      <w:proofErr w:type="spellEnd"/>
      <w:r w:rsidRPr="0022130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2130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ilanların</w:t>
      </w:r>
      <w:proofErr w:type="spellEnd"/>
      <w:r w:rsidRPr="0022130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2130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filtrelenememesi</w:t>
      </w:r>
      <w:proofErr w:type="spellEnd"/>
      <w:r w:rsidR="00B80158" w:rsidRPr="0022130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AF96BA5" w14:textId="2DA39087" w:rsidR="00B80158" w:rsidRPr="0022130D" w:rsidRDefault="00DF0ED0" w:rsidP="00B80158">
      <w:pPr>
        <w:pStyle w:val="ListeParagraf"/>
        <w:numPr>
          <w:ilvl w:val="0"/>
          <w:numId w:val="17"/>
        </w:numPr>
        <w:spacing w:line="36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130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2130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Yetersiz</w:t>
      </w:r>
      <w:proofErr w:type="spellEnd"/>
      <w:r w:rsidRPr="0022130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2130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kullanıcı</w:t>
      </w:r>
      <w:proofErr w:type="spellEnd"/>
      <w:r w:rsidRPr="0022130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2130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etkileşimi</w:t>
      </w:r>
      <w:proofErr w:type="spellEnd"/>
    </w:p>
    <w:p w14:paraId="6A673936" w14:textId="77777777" w:rsidR="00B80158" w:rsidRPr="0022130D" w:rsidRDefault="00DF0ED0" w:rsidP="00B80158">
      <w:pPr>
        <w:pStyle w:val="ListeParagraf"/>
        <w:numPr>
          <w:ilvl w:val="0"/>
          <w:numId w:val="17"/>
        </w:numPr>
        <w:spacing w:line="36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130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Teknik </w:t>
      </w:r>
      <w:proofErr w:type="spellStart"/>
      <w:r w:rsidRPr="0022130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altyapıda</w:t>
      </w:r>
      <w:proofErr w:type="spellEnd"/>
      <w:r w:rsidRPr="0022130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2130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ölçeklenme</w:t>
      </w:r>
      <w:proofErr w:type="spellEnd"/>
      <w:r w:rsidRPr="0022130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2130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sorunları</w:t>
      </w:r>
      <w:proofErr w:type="spellEnd"/>
    </w:p>
    <w:p w14:paraId="045A3BAA" w14:textId="043B1A29" w:rsidR="00F265E6" w:rsidRPr="0022130D" w:rsidRDefault="00DF0ED0" w:rsidP="00B80158">
      <w:pPr>
        <w:pStyle w:val="ListeParagraf"/>
        <w:numPr>
          <w:ilvl w:val="0"/>
          <w:numId w:val="17"/>
        </w:numPr>
        <w:spacing w:line="36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130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2130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Güvenlik</w:t>
      </w:r>
      <w:proofErr w:type="spellEnd"/>
      <w:r w:rsidRPr="0022130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2130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açıkları</w:t>
      </w:r>
      <w:proofErr w:type="spellEnd"/>
      <w:r w:rsidRPr="0022130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2130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w:t>
      </w:r>
      <w:proofErr w:type="spellEnd"/>
      <w:r w:rsidRPr="0022130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2130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w:t>
      </w:r>
      <w:proofErr w:type="spellEnd"/>
      <w:r w:rsidRPr="0022130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ihlali riski</w:t>
      </w:r>
    </w:p>
    <w:p w14:paraId="14AF9E7C" w14:textId="77777777" w:rsidR="00F265E6" w:rsidRPr="0022130D" w:rsidRDefault="00DF0ED0" w:rsidP="00B80158">
      <w:pPr>
        <w:pStyle w:val="Balk2"/>
        <w:spacing w:line="360" w:lineRule="auto"/>
        <w:rPr>
          <w:rFonts w:ascii="Times New Roman" w:hAnsi="Times New Roman" w:cs="Times New Roman"/>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130D">
        <w:rPr>
          <w:rFonts w:ascii="Times New Roman" w:hAnsi="Times New Roman" w:cs="Times New Roman"/>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6. </w:t>
      </w:r>
      <w:proofErr w:type="spellStart"/>
      <w:r w:rsidRPr="0022130D">
        <w:rPr>
          <w:rFonts w:ascii="Times New Roman" w:hAnsi="Times New Roman" w:cs="Times New Roman"/>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Maliyet</w:t>
      </w:r>
      <w:proofErr w:type="spellEnd"/>
      <w:r w:rsidRPr="0022130D">
        <w:rPr>
          <w:rFonts w:ascii="Times New Roman" w:hAnsi="Times New Roman" w:cs="Times New Roman"/>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2130D">
        <w:rPr>
          <w:rFonts w:ascii="Times New Roman" w:hAnsi="Times New Roman" w:cs="Times New Roman"/>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Hesabı</w:t>
      </w:r>
      <w:proofErr w:type="spellEnd"/>
    </w:p>
    <w:p w14:paraId="4BEB2429" w14:textId="77777777" w:rsidR="00B80158" w:rsidRPr="0022130D" w:rsidRDefault="00DF0ED0" w:rsidP="00B80158">
      <w:pPr>
        <w:spacing w:line="36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130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roofErr w:type="spellStart"/>
      <w:r w:rsidR="00B80158" w:rsidRPr="0022130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Toplam</w:t>
      </w:r>
      <w:proofErr w:type="spellEnd"/>
      <w:r w:rsidR="00B80158" w:rsidRPr="0022130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B80158" w:rsidRPr="0022130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maliyet</w:t>
      </w:r>
      <w:proofErr w:type="spellEnd"/>
      <w:r w:rsidR="00B80158" w:rsidRPr="0022130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245.760 USD </w:t>
      </w:r>
      <w:proofErr w:type="spellStart"/>
      <w:r w:rsidR="00B80158" w:rsidRPr="0022130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olarak</w:t>
      </w:r>
      <w:proofErr w:type="spellEnd"/>
      <w:r w:rsidR="00B80158" w:rsidRPr="0022130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B80158" w:rsidRPr="0022130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belirlenmiş</w:t>
      </w:r>
      <w:proofErr w:type="spellEnd"/>
      <w:r w:rsidR="00B80158" w:rsidRPr="0022130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B80158" w:rsidRPr="0022130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olup</w:t>
      </w:r>
      <w:proofErr w:type="spellEnd"/>
      <w:r w:rsidR="00B80158" w:rsidRPr="0022130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TFC 1.28, AFP 256, UFP 200 </w:t>
      </w:r>
      <w:proofErr w:type="spellStart"/>
      <w:r w:rsidR="00B80158" w:rsidRPr="0022130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w:t>
      </w:r>
      <w:proofErr w:type="spellEnd"/>
      <w:r w:rsidR="00B80158" w:rsidRPr="0022130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B80158" w:rsidRPr="0022130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saatlik</w:t>
      </w:r>
      <w:proofErr w:type="spellEnd"/>
      <w:r w:rsidR="00B80158" w:rsidRPr="0022130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B80158" w:rsidRPr="0022130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maliyet</w:t>
      </w:r>
      <w:proofErr w:type="spellEnd"/>
      <w:r w:rsidR="00B80158" w:rsidRPr="0022130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20 USD </w:t>
      </w:r>
      <w:proofErr w:type="spellStart"/>
      <w:r w:rsidR="00B80158" w:rsidRPr="0022130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olarak</w:t>
      </w:r>
      <w:proofErr w:type="spellEnd"/>
      <w:r w:rsidR="00B80158" w:rsidRPr="0022130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B80158" w:rsidRPr="0022130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tespit</w:t>
      </w:r>
      <w:proofErr w:type="spellEnd"/>
      <w:r w:rsidR="00B80158" w:rsidRPr="0022130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B80158" w:rsidRPr="0022130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edilmiştir</w:t>
      </w:r>
      <w:proofErr w:type="spellEnd"/>
      <w:r w:rsidR="00B80158" w:rsidRPr="0022130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B80158" w:rsidRPr="0022130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w:t>
      </w:r>
      <w:proofErr w:type="spellEnd"/>
      <w:r w:rsidR="00B80158" w:rsidRPr="0022130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B80158" w:rsidRPr="0022130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toplamda</w:t>
      </w:r>
      <w:proofErr w:type="spellEnd"/>
      <w:r w:rsidR="00B80158" w:rsidRPr="0022130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48 </w:t>
      </w:r>
      <w:proofErr w:type="spellStart"/>
      <w:r w:rsidR="00B80158" w:rsidRPr="0022130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saat</w:t>
      </w:r>
      <w:proofErr w:type="spellEnd"/>
      <w:r w:rsidR="00B80158" w:rsidRPr="0022130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B80158" w:rsidRPr="0022130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sürmüştür</w:t>
      </w:r>
      <w:proofErr w:type="spellEnd"/>
      <w:r w:rsidR="00B80158" w:rsidRPr="0022130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05FB797" w14:textId="16D70E17" w:rsidR="00F265E6" w:rsidRPr="0022130D" w:rsidRDefault="00F265E6" w:rsidP="00B80158">
      <w:pPr>
        <w:pStyle w:val="ListeParagraf"/>
        <w:spacing w:line="36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12ECB4" w14:textId="77777777" w:rsidR="00F265E6" w:rsidRPr="0022130D" w:rsidRDefault="00DF0ED0" w:rsidP="00B80158">
      <w:pPr>
        <w:pStyle w:val="Balk2"/>
        <w:spacing w:line="360" w:lineRule="auto"/>
        <w:rPr>
          <w:rFonts w:ascii="Times New Roman" w:hAnsi="Times New Roman" w:cs="Times New Roman"/>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130D">
        <w:rPr>
          <w:rFonts w:ascii="Times New Roman" w:hAnsi="Times New Roman" w:cs="Times New Roman"/>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 Sonuç ve Öneriler</w:t>
      </w:r>
    </w:p>
    <w:p w14:paraId="680F8EDA" w14:textId="031397C3" w:rsidR="00F265E6" w:rsidRPr="0022130D" w:rsidRDefault="00DF0ED0" w:rsidP="00B80158">
      <w:pPr>
        <w:spacing w:line="36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22130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Autinova</w:t>
      </w:r>
      <w:proofErr w:type="spellEnd"/>
      <w:r w:rsidRPr="0022130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2130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sektöre</w:t>
      </w:r>
      <w:proofErr w:type="spellEnd"/>
      <w:r w:rsidRPr="0022130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2130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yenilikçi</w:t>
      </w:r>
      <w:proofErr w:type="spellEnd"/>
      <w:r w:rsidRPr="0022130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2130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bir</w:t>
      </w:r>
      <w:proofErr w:type="spellEnd"/>
      <w:r w:rsidRPr="0022130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bakış açısı getiren, yapay zeka destekli ilan platformudur. Projenin başarısı için sürekli geri bildirim, kullanıcı güveni ve teknik altyapının güçlendirilmesi önemlidir.</w:t>
      </w:r>
      <w:r w:rsidRPr="0022130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Öneriler:</w:t>
      </w:r>
      <w:r w:rsidRPr="0022130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Mobil uygulama geliştirme</w:t>
      </w:r>
      <w:r w:rsidRPr="0022130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KYC (Kimlik doğrulama) entegrasyonu</w:t>
      </w:r>
      <w:r w:rsidRPr="0022130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Bölgesel reklamlarla kullanıcı artırımı</w:t>
      </w:r>
      <w:r w:rsidRPr="0022130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Otomotiv firmalarıyla iş birlikleri</w:t>
      </w:r>
    </w:p>
    <w:sectPr w:rsidR="00F265E6" w:rsidRPr="0022130D" w:rsidSect="00C3526F">
      <w:pgSz w:w="12240" w:h="15840"/>
      <w:pgMar w:top="1440" w:right="1800" w:bottom="1440" w:left="180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ara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ara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Maddemi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Maddemi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ara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Maddemi"/>
      <w:lvlText w:val=""/>
      <w:lvlJc w:val="left"/>
      <w:pPr>
        <w:tabs>
          <w:tab w:val="num" w:pos="360"/>
        </w:tabs>
        <w:ind w:left="360" w:hanging="360"/>
      </w:pPr>
      <w:rPr>
        <w:rFonts w:ascii="Symbol" w:hAnsi="Symbol" w:hint="default"/>
      </w:rPr>
    </w:lvl>
  </w:abstractNum>
  <w:abstractNum w:abstractNumId="9" w15:restartNumberingAfterBreak="0">
    <w:nsid w:val="02D5666F"/>
    <w:multiLevelType w:val="hybridMultilevel"/>
    <w:tmpl w:val="ED4E8C00"/>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0D0814DD"/>
    <w:multiLevelType w:val="hybridMultilevel"/>
    <w:tmpl w:val="19820C9E"/>
    <w:lvl w:ilvl="0" w:tplc="041F000D">
      <w:start w:val="1"/>
      <w:numFmt w:val="bullet"/>
      <w:lvlText w:val=""/>
      <w:lvlJc w:val="left"/>
      <w:pPr>
        <w:ind w:left="780" w:hanging="360"/>
      </w:pPr>
      <w:rPr>
        <w:rFonts w:ascii="Wingdings" w:hAnsi="Wingdings" w:hint="default"/>
      </w:rPr>
    </w:lvl>
    <w:lvl w:ilvl="1" w:tplc="041F0003" w:tentative="1">
      <w:start w:val="1"/>
      <w:numFmt w:val="bullet"/>
      <w:lvlText w:val="o"/>
      <w:lvlJc w:val="left"/>
      <w:pPr>
        <w:ind w:left="1500" w:hanging="360"/>
      </w:pPr>
      <w:rPr>
        <w:rFonts w:ascii="Courier New" w:hAnsi="Courier New" w:cs="Courier New" w:hint="default"/>
      </w:rPr>
    </w:lvl>
    <w:lvl w:ilvl="2" w:tplc="041F0005" w:tentative="1">
      <w:start w:val="1"/>
      <w:numFmt w:val="bullet"/>
      <w:lvlText w:val=""/>
      <w:lvlJc w:val="left"/>
      <w:pPr>
        <w:ind w:left="2220" w:hanging="360"/>
      </w:pPr>
      <w:rPr>
        <w:rFonts w:ascii="Wingdings" w:hAnsi="Wingdings" w:hint="default"/>
      </w:rPr>
    </w:lvl>
    <w:lvl w:ilvl="3" w:tplc="041F0001" w:tentative="1">
      <w:start w:val="1"/>
      <w:numFmt w:val="bullet"/>
      <w:lvlText w:val=""/>
      <w:lvlJc w:val="left"/>
      <w:pPr>
        <w:ind w:left="2940" w:hanging="360"/>
      </w:pPr>
      <w:rPr>
        <w:rFonts w:ascii="Symbol" w:hAnsi="Symbol" w:hint="default"/>
      </w:rPr>
    </w:lvl>
    <w:lvl w:ilvl="4" w:tplc="041F0003" w:tentative="1">
      <w:start w:val="1"/>
      <w:numFmt w:val="bullet"/>
      <w:lvlText w:val="o"/>
      <w:lvlJc w:val="left"/>
      <w:pPr>
        <w:ind w:left="3660" w:hanging="360"/>
      </w:pPr>
      <w:rPr>
        <w:rFonts w:ascii="Courier New" w:hAnsi="Courier New" w:cs="Courier New" w:hint="default"/>
      </w:rPr>
    </w:lvl>
    <w:lvl w:ilvl="5" w:tplc="041F0005" w:tentative="1">
      <w:start w:val="1"/>
      <w:numFmt w:val="bullet"/>
      <w:lvlText w:val=""/>
      <w:lvlJc w:val="left"/>
      <w:pPr>
        <w:ind w:left="4380" w:hanging="360"/>
      </w:pPr>
      <w:rPr>
        <w:rFonts w:ascii="Wingdings" w:hAnsi="Wingdings" w:hint="default"/>
      </w:rPr>
    </w:lvl>
    <w:lvl w:ilvl="6" w:tplc="041F0001" w:tentative="1">
      <w:start w:val="1"/>
      <w:numFmt w:val="bullet"/>
      <w:lvlText w:val=""/>
      <w:lvlJc w:val="left"/>
      <w:pPr>
        <w:ind w:left="5100" w:hanging="360"/>
      </w:pPr>
      <w:rPr>
        <w:rFonts w:ascii="Symbol" w:hAnsi="Symbol" w:hint="default"/>
      </w:rPr>
    </w:lvl>
    <w:lvl w:ilvl="7" w:tplc="041F0003" w:tentative="1">
      <w:start w:val="1"/>
      <w:numFmt w:val="bullet"/>
      <w:lvlText w:val="o"/>
      <w:lvlJc w:val="left"/>
      <w:pPr>
        <w:ind w:left="5820" w:hanging="360"/>
      </w:pPr>
      <w:rPr>
        <w:rFonts w:ascii="Courier New" w:hAnsi="Courier New" w:cs="Courier New" w:hint="default"/>
      </w:rPr>
    </w:lvl>
    <w:lvl w:ilvl="8" w:tplc="041F0005" w:tentative="1">
      <w:start w:val="1"/>
      <w:numFmt w:val="bullet"/>
      <w:lvlText w:val=""/>
      <w:lvlJc w:val="left"/>
      <w:pPr>
        <w:ind w:left="6540" w:hanging="360"/>
      </w:pPr>
      <w:rPr>
        <w:rFonts w:ascii="Wingdings" w:hAnsi="Wingdings" w:hint="default"/>
      </w:rPr>
    </w:lvl>
  </w:abstractNum>
  <w:abstractNum w:abstractNumId="11" w15:restartNumberingAfterBreak="0">
    <w:nsid w:val="2E51275E"/>
    <w:multiLevelType w:val="hybridMultilevel"/>
    <w:tmpl w:val="F780836E"/>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3EF74934"/>
    <w:multiLevelType w:val="hybridMultilevel"/>
    <w:tmpl w:val="3DF2DDFE"/>
    <w:lvl w:ilvl="0" w:tplc="EFC26CB8">
      <w:numFmt w:val="bullet"/>
      <w:lvlText w:val="-"/>
      <w:lvlJc w:val="left"/>
      <w:pPr>
        <w:ind w:left="720" w:hanging="360"/>
      </w:pPr>
      <w:rPr>
        <w:rFonts w:ascii="Times New Roman" w:eastAsiaTheme="minorEastAsia"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407C16EF"/>
    <w:multiLevelType w:val="hybridMultilevel"/>
    <w:tmpl w:val="00A4D3D8"/>
    <w:lvl w:ilvl="0" w:tplc="041F000D">
      <w:start w:val="1"/>
      <w:numFmt w:val="bullet"/>
      <w:lvlText w:val=""/>
      <w:lvlJc w:val="left"/>
      <w:pPr>
        <w:ind w:left="780" w:hanging="360"/>
      </w:pPr>
      <w:rPr>
        <w:rFonts w:ascii="Wingdings" w:hAnsi="Wingdings" w:hint="default"/>
      </w:rPr>
    </w:lvl>
    <w:lvl w:ilvl="1" w:tplc="041F0003" w:tentative="1">
      <w:start w:val="1"/>
      <w:numFmt w:val="bullet"/>
      <w:lvlText w:val="o"/>
      <w:lvlJc w:val="left"/>
      <w:pPr>
        <w:ind w:left="1500" w:hanging="360"/>
      </w:pPr>
      <w:rPr>
        <w:rFonts w:ascii="Courier New" w:hAnsi="Courier New" w:cs="Courier New" w:hint="default"/>
      </w:rPr>
    </w:lvl>
    <w:lvl w:ilvl="2" w:tplc="041F0005" w:tentative="1">
      <w:start w:val="1"/>
      <w:numFmt w:val="bullet"/>
      <w:lvlText w:val=""/>
      <w:lvlJc w:val="left"/>
      <w:pPr>
        <w:ind w:left="2220" w:hanging="360"/>
      </w:pPr>
      <w:rPr>
        <w:rFonts w:ascii="Wingdings" w:hAnsi="Wingdings" w:hint="default"/>
      </w:rPr>
    </w:lvl>
    <w:lvl w:ilvl="3" w:tplc="041F0001" w:tentative="1">
      <w:start w:val="1"/>
      <w:numFmt w:val="bullet"/>
      <w:lvlText w:val=""/>
      <w:lvlJc w:val="left"/>
      <w:pPr>
        <w:ind w:left="2940" w:hanging="360"/>
      </w:pPr>
      <w:rPr>
        <w:rFonts w:ascii="Symbol" w:hAnsi="Symbol" w:hint="default"/>
      </w:rPr>
    </w:lvl>
    <w:lvl w:ilvl="4" w:tplc="041F0003" w:tentative="1">
      <w:start w:val="1"/>
      <w:numFmt w:val="bullet"/>
      <w:lvlText w:val="o"/>
      <w:lvlJc w:val="left"/>
      <w:pPr>
        <w:ind w:left="3660" w:hanging="360"/>
      </w:pPr>
      <w:rPr>
        <w:rFonts w:ascii="Courier New" w:hAnsi="Courier New" w:cs="Courier New" w:hint="default"/>
      </w:rPr>
    </w:lvl>
    <w:lvl w:ilvl="5" w:tplc="041F0005" w:tentative="1">
      <w:start w:val="1"/>
      <w:numFmt w:val="bullet"/>
      <w:lvlText w:val=""/>
      <w:lvlJc w:val="left"/>
      <w:pPr>
        <w:ind w:left="4380" w:hanging="360"/>
      </w:pPr>
      <w:rPr>
        <w:rFonts w:ascii="Wingdings" w:hAnsi="Wingdings" w:hint="default"/>
      </w:rPr>
    </w:lvl>
    <w:lvl w:ilvl="6" w:tplc="041F0001" w:tentative="1">
      <w:start w:val="1"/>
      <w:numFmt w:val="bullet"/>
      <w:lvlText w:val=""/>
      <w:lvlJc w:val="left"/>
      <w:pPr>
        <w:ind w:left="5100" w:hanging="360"/>
      </w:pPr>
      <w:rPr>
        <w:rFonts w:ascii="Symbol" w:hAnsi="Symbol" w:hint="default"/>
      </w:rPr>
    </w:lvl>
    <w:lvl w:ilvl="7" w:tplc="041F0003" w:tentative="1">
      <w:start w:val="1"/>
      <w:numFmt w:val="bullet"/>
      <w:lvlText w:val="o"/>
      <w:lvlJc w:val="left"/>
      <w:pPr>
        <w:ind w:left="5820" w:hanging="360"/>
      </w:pPr>
      <w:rPr>
        <w:rFonts w:ascii="Courier New" w:hAnsi="Courier New" w:cs="Courier New" w:hint="default"/>
      </w:rPr>
    </w:lvl>
    <w:lvl w:ilvl="8" w:tplc="041F0005" w:tentative="1">
      <w:start w:val="1"/>
      <w:numFmt w:val="bullet"/>
      <w:lvlText w:val=""/>
      <w:lvlJc w:val="left"/>
      <w:pPr>
        <w:ind w:left="6540" w:hanging="360"/>
      </w:pPr>
      <w:rPr>
        <w:rFonts w:ascii="Wingdings" w:hAnsi="Wingdings" w:hint="default"/>
      </w:rPr>
    </w:lvl>
  </w:abstractNum>
  <w:abstractNum w:abstractNumId="14" w15:restartNumberingAfterBreak="0">
    <w:nsid w:val="6B1269AC"/>
    <w:multiLevelType w:val="hybridMultilevel"/>
    <w:tmpl w:val="EF6830CE"/>
    <w:lvl w:ilvl="0" w:tplc="041F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6EEC2969"/>
    <w:multiLevelType w:val="hybridMultilevel"/>
    <w:tmpl w:val="C172E3C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7A09772F"/>
    <w:multiLevelType w:val="hybridMultilevel"/>
    <w:tmpl w:val="FABCC3BE"/>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423452985">
    <w:abstractNumId w:val="8"/>
  </w:num>
  <w:num w:numId="2" w16cid:durableId="1301500526">
    <w:abstractNumId w:val="6"/>
  </w:num>
  <w:num w:numId="3" w16cid:durableId="1027945574">
    <w:abstractNumId w:val="5"/>
  </w:num>
  <w:num w:numId="4" w16cid:durableId="536815297">
    <w:abstractNumId w:val="4"/>
  </w:num>
  <w:num w:numId="5" w16cid:durableId="505246316">
    <w:abstractNumId w:val="7"/>
  </w:num>
  <w:num w:numId="6" w16cid:durableId="1301686087">
    <w:abstractNumId w:val="3"/>
  </w:num>
  <w:num w:numId="7" w16cid:durableId="460196353">
    <w:abstractNumId w:val="2"/>
  </w:num>
  <w:num w:numId="8" w16cid:durableId="476605589">
    <w:abstractNumId w:val="1"/>
  </w:num>
  <w:num w:numId="9" w16cid:durableId="1488475733">
    <w:abstractNumId w:val="0"/>
  </w:num>
  <w:num w:numId="10" w16cid:durableId="1782992346">
    <w:abstractNumId w:val="15"/>
  </w:num>
  <w:num w:numId="11" w16cid:durableId="1023824247">
    <w:abstractNumId w:val="14"/>
  </w:num>
  <w:num w:numId="12" w16cid:durableId="264579147">
    <w:abstractNumId w:val="9"/>
  </w:num>
  <w:num w:numId="13" w16cid:durableId="1924216628">
    <w:abstractNumId w:val="12"/>
  </w:num>
  <w:num w:numId="14" w16cid:durableId="965042672">
    <w:abstractNumId w:val="16"/>
  </w:num>
  <w:num w:numId="15" w16cid:durableId="1791510253">
    <w:abstractNumId w:val="13"/>
  </w:num>
  <w:num w:numId="16" w16cid:durableId="1682079268">
    <w:abstractNumId w:val="10"/>
  </w:num>
  <w:num w:numId="17" w16cid:durableId="55096520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2130D"/>
    <w:rsid w:val="00267C9B"/>
    <w:rsid w:val="0029639D"/>
    <w:rsid w:val="00326F90"/>
    <w:rsid w:val="003D7C14"/>
    <w:rsid w:val="003E1606"/>
    <w:rsid w:val="0078500F"/>
    <w:rsid w:val="007E6B1C"/>
    <w:rsid w:val="008A7DF9"/>
    <w:rsid w:val="00A11D76"/>
    <w:rsid w:val="00AA1D8D"/>
    <w:rsid w:val="00B47730"/>
    <w:rsid w:val="00B80158"/>
    <w:rsid w:val="00C1141A"/>
    <w:rsid w:val="00C3526F"/>
    <w:rsid w:val="00CB0664"/>
    <w:rsid w:val="00D2428D"/>
    <w:rsid w:val="00DF0ED0"/>
    <w:rsid w:val="00EA16D5"/>
    <w:rsid w:val="00F265E6"/>
    <w:rsid w:val="00F85D2B"/>
    <w:rsid w:val="00FC693F"/>
    <w:rsid w:val="00FF57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848EBD"/>
  <w14:defaultImageDpi w14:val="300"/>
  <w15:docId w15:val="{B0C0BEE5-381A-4886-880F-3C15B6A3A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Balk1">
    <w:name w:val="heading 1"/>
    <w:basedOn w:val="Normal"/>
    <w:next w:val="Normal"/>
    <w:link w:val="Balk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alk9">
    <w:name w:val="heading 9"/>
    <w:basedOn w:val="Normal"/>
    <w:next w:val="Normal"/>
    <w:link w:val="Balk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E618BF"/>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E618BF"/>
  </w:style>
  <w:style w:type="paragraph" w:styleId="AltBilgi">
    <w:name w:val="footer"/>
    <w:basedOn w:val="Normal"/>
    <w:link w:val="AltBilgiChar"/>
    <w:uiPriority w:val="99"/>
    <w:unhideWhenUsed/>
    <w:rsid w:val="00E618BF"/>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E618BF"/>
  </w:style>
  <w:style w:type="paragraph" w:styleId="AralkYok">
    <w:name w:val="No Spacing"/>
    <w:link w:val="AralkYokChar"/>
    <w:uiPriority w:val="1"/>
    <w:qFormat/>
    <w:rsid w:val="00FC693F"/>
    <w:pPr>
      <w:spacing w:after="0" w:line="240" w:lineRule="auto"/>
    </w:pPr>
  </w:style>
  <w:style w:type="character" w:customStyle="1" w:styleId="Balk1Char">
    <w:name w:val="Başlık 1 Char"/>
    <w:basedOn w:val="VarsaylanParagrafYazTipi"/>
    <w:link w:val="Balk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FC693F"/>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FC693F"/>
    <w:rPr>
      <w:rFonts w:asciiTheme="majorHAnsi" w:eastAsiaTheme="majorEastAsia" w:hAnsiTheme="majorHAnsi" w:cstheme="majorBidi"/>
      <w:b/>
      <w:bCs/>
      <w:color w:val="4F81BD" w:themeColor="accent1"/>
    </w:rPr>
  </w:style>
  <w:style w:type="paragraph" w:styleId="KonuBal">
    <w:name w:val="Title"/>
    <w:basedOn w:val="Normal"/>
    <w:next w:val="Normal"/>
    <w:link w:val="KonuBa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ltyaz">
    <w:name w:val="Subtitle"/>
    <w:basedOn w:val="Normal"/>
    <w:next w:val="Normal"/>
    <w:link w:val="Altyaz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yazChar">
    <w:name w:val="Altyazı Char"/>
    <w:basedOn w:val="VarsaylanParagrafYazTipi"/>
    <w:link w:val="Altyaz"/>
    <w:uiPriority w:val="11"/>
    <w:rsid w:val="00FC693F"/>
    <w:rPr>
      <w:rFonts w:asciiTheme="majorHAnsi" w:eastAsiaTheme="majorEastAsia" w:hAnsiTheme="majorHAnsi" w:cstheme="majorBidi"/>
      <w:i/>
      <w:iCs/>
      <w:color w:val="4F81BD" w:themeColor="accent1"/>
      <w:spacing w:val="15"/>
      <w:sz w:val="24"/>
      <w:szCs w:val="24"/>
    </w:rPr>
  </w:style>
  <w:style w:type="paragraph" w:styleId="ListeParagraf">
    <w:name w:val="List Paragraph"/>
    <w:basedOn w:val="Normal"/>
    <w:uiPriority w:val="34"/>
    <w:qFormat/>
    <w:rsid w:val="00FC693F"/>
    <w:pPr>
      <w:ind w:left="720"/>
      <w:contextualSpacing/>
    </w:pPr>
  </w:style>
  <w:style w:type="paragraph" w:styleId="GvdeMetni">
    <w:name w:val="Body Text"/>
    <w:basedOn w:val="Normal"/>
    <w:link w:val="GvdeMetniChar"/>
    <w:uiPriority w:val="99"/>
    <w:unhideWhenUsed/>
    <w:rsid w:val="00AA1D8D"/>
    <w:pPr>
      <w:spacing w:after="120"/>
    </w:pPr>
  </w:style>
  <w:style w:type="character" w:customStyle="1" w:styleId="GvdeMetniChar">
    <w:name w:val="Gövde Metni Char"/>
    <w:basedOn w:val="VarsaylanParagrafYazTipi"/>
    <w:link w:val="GvdeMetni"/>
    <w:uiPriority w:val="99"/>
    <w:rsid w:val="00AA1D8D"/>
  </w:style>
  <w:style w:type="paragraph" w:styleId="GvdeMetni2">
    <w:name w:val="Body Text 2"/>
    <w:basedOn w:val="Normal"/>
    <w:link w:val="GvdeMetni2Char"/>
    <w:uiPriority w:val="99"/>
    <w:unhideWhenUsed/>
    <w:rsid w:val="00AA1D8D"/>
    <w:pPr>
      <w:spacing w:after="120" w:line="480" w:lineRule="auto"/>
    </w:pPr>
  </w:style>
  <w:style w:type="character" w:customStyle="1" w:styleId="GvdeMetni2Char">
    <w:name w:val="Gövde Metni 2 Char"/>
    <w:basedOn w:val="VarsaylanParagrafYazTipi"/>
    <w:link w:val="GvdeMetni2"/>
    <w:uiPriority w:val="99"/>
    <w:rsid w:val="00AA1D8D"/>
  </w:style>
  <w:style w:type="paragraph" w:styleId="GvdeMetni3">
    <w:name w:val="Body Text 3"/>
    <w:basedOn w:val="Normal"/>
    <w:link w:val="GvdeMetni3Char"/>
    <w:uiPriority w:val="99"/>
    <w:unhideWhenUsed/>
    <w:rsid w:val="00AA1D8D"/>
    <w:pPr>
      <w:spacing w:after="120"/>
    </w:pPr>
    <w:rPr>
      <w:sz w:val="16"/>
      <w:szCs w:val="16"/>
    </w:rPr>
  </w:style>
  <w:style w:type="character" w:customStyle="1" w:styleId="GvdeMetni3Char">
    <w:name w:val="Gövde Metni 3 Char"/>
    <w:basedOn w:val="VarsaylanParagrafYazTipi"/>
    <w:link w:val="GvdeMetni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Maddemi">
    <w:name w:val="List Bullet"/>
    <w:basedOn w:val="Normal"/>
    <w:uiPriority w:val="99"/>
    <w:unhideWhenUsed/>
    <w:rsid w:val="00326F90"/>
    <w:pPr>
      <w:numPr>
        <w:numId w:val="1"/>
      </w:numPr>
      <w:contextualSpacing/>
    </w:pPr>
  </w:style>
  <w:style w:type="paragraph" w:styleId="ListeMaddemi2">
    <w:name w:val="List Bullet 2"/>
    <w:basedOn w:val="Normal"/>
    <w:uiPriority w:val="99"/>
    <w:unhideWhenUsed/>
    <w:rsid w:val="00326F90"/>
    <w:pPr>
      <w:numPr>
        <w:numId w:val="2"/>
      </w:numPr>
      <w:contextualSpacing/>
    </w:pPr>
  </w:style>
  <w:style w:type="paragraph" w:styleId="ListeMaddemi3">
    <w:name w:val="List Bullet 3"/>
    <w:basedOn w:val="Normal"/>
    <w:uiPriority w:val="99"/>
    <w:unhideWhenUsed/>
    <w:rsid w:val="00326F90"/>
    <w:pPr>
      <w:numPr>
        <w:numId w:val="3"/>
      </w:numPr>
      <w:contextualSpacing/>
    </w:pPr>
  </w:style>
  <w:style w:type="paragraph" w:styleId="ListeNumaras">
    <w:name w:val="List Number"/>
    <w:basedOn w:val="Normal"/>
    <w:uiPriority w:val="99"/>
    <w:unhideWhenUsed/>
    <w:rsid w:val="00326F90"/>
    <w:pPr>
      <w:numPr>
        <w:numId w:val="5"/>
      </w:numPr>
      <w:contextualSpacing/>
    </w:pPr>
  </w:style>
  <w:style w:type="paragraph" w:styleId="ListeNumaras2">
    <w:name w:val="List Number 2"/>
    <w:basedOn w:val="Normal"/>
    <w:uiPriority w:val="99"/>
    <w:unhideWhenUsed/>
    <w:rsid w:val="0029639D"/>
    <w:pPr>
      <w:numPr>
        <w:numId w:val="6"/>
      </w:numPr>
      <w:contextualSpacing/>
    </w:pPr>
  </w:style>
  <w:style w:type="paragraph" w:styleId="ListeNumaras3">
    <w:name w:val="List Number 3"/>
    <w:basedOn w:val="Normal"/>
    <w:uiPriority w:val="99"/>
    <w:unhideWhenUsed/>
    <w:rsid w:val="0029639D"/>
    <w:pPr>
      <w:numPr>
        <w:numId w:val="7"/>
      </w:numPr>
      <w:contextualSpacing/>
    </w:pPr>
  </w:style>
  <w:style w:type="paragraph" w:styleId="ListeDevam">
    <w:name w:val="List Continue"/>
    <w:basedOn w:val="Normal"/>
    <w:uiPriority w:val="99"/>
    <w:unhideWhenUsed/>
    <w:rsid w:val="0029639D"/>
    <w:pPr>
      <w:spacing w:after="120"/>
      <w:ind w:left="360"/>
      <w:contextualSpacing/>
    </w:pPr>
  </w:style>
  <w:style w:type="paragraph" w:styleId="ListeDevam2">
    <w:name w:val="List Continue 2"/>
    <w:basedOn w:val="Normal"/>
    <w:uiPriority w:val="99"/>
    <w:unhideWhenUsed/>
    <w:rsid w:val="0029639D"/>
    <w:pPr>
      <w:spacing w:after="120"/>
      <w:ind w:left="720"/>
      <w:contextualSpacing/>
    </w:pPr>
  </w:style>
  <w:style w:type="paragraph" w:styleId="ListeDevam3">
    <w:name w:val="List Continue 3"/>
    <w:basedOn w:val="Normal"/>
    <w:uiPriority w:val="99"/>
    <w:unhideWhenUsed/>
    <w:rsid w:val="0029639D"/>
    <w:pPr>
      <w:spacing w:after="120"/>
      <w:ind w:left="1080"/>
      <w:contextualSpacing/>
    </w:pPr>
  </w:style>
  <w:style w:type="paragraph" w:styleId="MakroMetni">
    <w:name w:val="macro"/>
    <w:link w:val="MakroMetni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MetniChar">
    <w:name w:val="Makro Metni Char"/>
    <w:basedOn w:val="VarsaylanParagrafYazTipi"/>
    <w:link w:val="MakroMetni"/>
    <w:uiPriority w:val="99"/>
    <w:rsid w:val="0029639D"/>
    <w:rPr>
      <w:rFonts w:ascii="Courier" w:hAnsi="Courier"/>
      <w:sz w:val="20"/>
      <w:szCs w:val="20"/>
    </w:rPr>
  </w:style>
  <w:style w:type="paragraph" w:styleId="Alnt">
    <w:name w:val="Quote"/>
    <w:basedOn w:val="Normal"/>
    <w:next w:val="Normal"/>
    <w:link w:val="AlntChar"/>
    <w:uiPriority w:val="29"/>
    <w:qFormat/>
    <w:rsid w:val="00FC693F"/>
    <w:rPr>
      <w:i/>
      <w:iCs/>
      <w:color w:val="000000" w:themeColor="text1"/>
    </w:rPr>
  </w:style>
  <w:style w:type="character" w:customStyle="1" w:styleId="AlntChar">
    <w:name w:val="Alıntı Char"/>
    <w:basedOn w:val="VarsaylanParagrafYazTipi"/>
    <w:link w:val="Alnt"/>
    <w:uiPriority w:val="29"/>
    <w:rsid w:val="00FC693F"/>
    <w:rPr>
      <w:i/>
      <w:iCs/>
      <w:color w:val="000000" w:themeColor="text1"/>
    </w:rPr>
  </w:style>
  <w:style w:type="character" w:customStyle="1" w:styleId="Balk4Char">
    <w:name w:val="Başlık 4 Char"/>
    <w:basedOn w:val="VarsaylanParagrafYazTipi"/>
    <w:link w:val="Balk4"/>
    <w:uiPriority w:val="9"/>
    <w:semiHidden/>
    <w:rsid w:val="00FC693F"/>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semiHidden/>
    <w:rsid w:val="00FC693F"/>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semiHidden/>
    <w:rsid w:val="00FC693F"/>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semiHidden/>
    <w:rsid w:val="00FC693F"/>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FC693F"/>
    <w:rPr>
      <w:rFonts w:asciiTheme="majorHAnsi" w:eastAsiaTheme="majorEastAsia" w:hAnsiTheme="majorHAnsi" w:cstheme="majorBidi"/>
      <w:color w:val="4F81BD" w:themeColor="accent1"/>
      <w:sz w:val="20"/>
      <w:szCs w:val="20"/>
    </w:rPr>
  </w:style>
  <w:style w:type="character" w:customStyle="1" w:styleId="Balk9Char">
    <w:name w:val="Başlık 9 Char"/>
    <w:basedOn w:val="VarsaylanParagrafYazTipi"/>
    <w:link w:val="Balk9"/>
    <w:uiPriority w:val="9"/>
    <w:semiHidden/>
    <w:rsid w:val="00FC693F"/>
    <w:rPr>
      <w:rFonts w:asciiTheme="majorHAnsi" w:eastAsiaTheme="majorEastAsia" w:hAnsiTheme="majorHAnsi" w:cstheme="majorBidi"/>
      <w:i/>
      <w:iCs/>
      <w:color w:val="404040" w:themeColor="text1" w:themeTint="BF"/>
      <w:sz w:val="20"/>
      <w:szCs w:val="20"/>
    </w:rPr>
  </w:style>
  <w:style w:type="paragraph" w:styleId="ResimYazs">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Gl">
    <w:name w:val="Strong"/>
    <w:basedOn w:val="VarsaylanParagrafYazTipi"/>
    <w:uiPriority w:val="22"/>
    <w:qFormat/>
    <w:rsid w:val="00FC693F"/>
    <w:rPr>
      <w:b/>
      <w:bCs/>
    </w:rPr>
  </w:style>
  <w:style w:type="character" w:styleId="Vurgu">
    <w:name w:val="Emphasis"/>
    <w:basedOn w:val="VarsaylanParagrafYazTipi"/>
    <w:uiPriority w:val="20"/>
    <w:qFormat/>
    <w:rsid w:val="00FC693F"/>
    <w:rPr>
      <w:i/>
      <w:iCs/>
    </w:rPr>
  </w:style>
  <w:style w:type="paragraph" w:styleId="GlAlnt">
    <w:name w:val="Intense Quote"/>
    <w:basedOn w:val="Normal"/>
    <w:next w:val="Normal"/>
    <w:link w:val="GlAln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GlAlntChar">
    <w:name w:val="Güçlü Alıntı Char"/>
    <w:basedOn w:val="VarsaylanParagrafYazTipi"/>
    <w:link w:val="GlAlnt"/>
    <w:uiPriority w:val="30"/>
    <w:rsid w:val="00FC693F"/>
    <w:rPr>
      <w:b/>
      <w:bCs/>
      <w:i/>
      <w:iCs/>
      <w:color w:val="4F81BD" w:themeColor="accent1"/>
    </w:rPr>
  </w:style>
  <w:style w:type="character" w:styleId="HafifVurgulama">
    <w:name w:val="Subtle Emphasis"/>
    <w:basedOn w:val="VarsaylanParagrafYazTipi"/>
    <w:uiPriority w:val="19"/>
    <w:qFormat/>
    <w:rsid w:val="00FC693F"/>
    <w:rPr>
      <w:i/>
      <w:iCs/>
      <w:color w:val="808080" w:themeColor="text1" w:themeTint="7F"/>
    </w:rPr>
  </w:style>
  <w:style w:type="character" w:styleId="GlVurgulama">
    <w:name w:val="Intense Emphasis"/>
    <w:basedOn w:val="VarsaylanParagrafYazTipi"/>
    <w:uiPriority w:val="21"/>
    <w:qFormat/>
    <w:rsid w:val="00FC693F"/>
    <w:rPr>
      <w:b/>
      <w:bCs/>
      <w:i/>
      <w:iCs/>
      <w:color w:val="4F81BD" w:themeColor="accent1"/>
    </w:rPr>
  </w:style>
  <w:style w:type="character" w:styleId="HafifBavuru">
    <w:name w:val="Subtle Reference"/>
    <w:basedOn w:val="VarsaylanParagrafYazTipi"/>
    <w:uiPriority w:val="31"/>
    <w:qFormat/>
    <w:rsid w:val="00FC693F"/>
    <w:rPr>
      <w:smallCaps/>
      <w:color w:val="C0504D" w:themeColor="accent2"/>
      <w:u w:val="single"/>
    </w:rPr>
  </w:style>
  <w:style w:type="character" w:styleId="GlBavuru">
    <w:name w:val="Intense Reference"/>
    <w:basedOn w:val="VarsaylanParagrafYazTipi"/>
    <w:uiPriority w:val="32"/>
    <w:qFormat/>
    <w:rsid w:val="00FC693F"/>
    <w:rPr>
      <w:b/>
      <w:bCs/>
      <w:smallCaps/>
      <w:color w:val="C0504D" w:themeColor="accent2"/>
      <w:spacing w:val="5"/>
      <w:u w:val="single"/>
    </w:rPr>
  </w:style>
  <w:style w:type="character" w:styleId="KitapBal">
    <w:name w:val="Book Title"/>
    <w:basedOn w:val="VarsaylanParagrafYazTipi"/>
    <w:uiPriority w:val="33"/>
    <w:qFormat/>
    <w:rsid w:val="00FC693F"/>
    <w:rPr>
      <w:b/>
      <w:bCs/>
      <w:smallCaps/>
      <w:spacing w:val="5"/>
    </w:rPr>
  </w:style>
  <w:style w:type="paragraph" w:styleId="TBal">
    <w:name w:val="TOC Heading"/>
    <w:basedOn w:val="Balk1"/>
    <w:next w:val="Normal"/>
    <w:uiPriority w:val="39"/>
    <w:semiHidden/>
    <w:unhideWhenUsed/>
    <w:qFormat/>
    <w:rsid w:val="00FC693F"/>
    <w:pPr>
      <w:outlineLvl w:val="9"/>
    </w:pPr>
  </w:style>
  <w:style w:type="table" w:styleId="TabloKlavuzu">
    <w:name w:val="Table Grid"/>
    <w:basedOn w:val="NormalTablo"/>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kGlgeleme">
    <w:name w:val="Light Shading"/>
    <w:basedOn w:val="NormalTablo"/>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Glgeleme-Vurgu1">
    <w:name w:val="Light Shading Accent 1"/>
    <w:basedOn w:val="NormalTablo"/>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kGlgeleme-Vurgu2">
    <w:name w:val="Light Shading Accent 2"/>
    <w:basedOn w:val="NormalTablo"/>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kGlgeleme-Vurgu3">
    <w:name w:val="Light Shading Accent 3"/>
    <w:basedOn w:val="NormalTablo"/>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AkGlgeleme-Vurgu4">
    <w:name w:val="Light Shading Accent 4"/>
    <w:basedOn w:val="NormalTablo"/>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AkGlgeleme-Vurgu5">
    <w:name w:val="Light Shading Accent 5"/>
    <w:basedOn w:val="NormalTablo"/>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kGlgeleme-Vurgu6">
    <w:name w:val="Light Shading Accent 6"/>
    <w:basedOn w:val="NormalTablo"/>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kListe">
    <w:name w:val="Light List"/>
    <w:basedOn w:val="NormalTablo"/>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Liste-Vurgu1">
    <w:name w:val="Light List Accent 1"/>
    <w:basedOn w:val="NormalTablo"/>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kListe-Vurgu2">
    <w:name w:val="Light List Accent 2"/>
    <w:basedOn w:val="NormalTablo"/>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AkListe-Vurgu3">
    <w:name w:val="Light List Accent 3"/>
    <w:basedOn w:val="NormalTablo"/>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AkListe-Vurgu4">
    <w:name w:val="Light List Accent 4"/>
    <w:basedOn w:val="NormalTablo"/>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AkListe-Vurgu5">
    <w:name w:val="Light List Accent 5"/>
    <w:basedOn w:val="NormalTablo"/>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AkListe-Vurgu6">
    <w:name w:val="Light List Accent 6"/>
    <w:basedOn w:val="NormalTablo"/>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kKlavuz">
    <w:name w:val="Light Grid"/>
    <w:basedOn w:val="NormalTablo"/>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Klavuz-Vurgu1">
    <w:name w:val="Light Grid Accent 1"/>
    <w:basedOn w:val="NormalTablo"/>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AkKlavuz-Vurgu2">
    <w:name w:val="Light Grid Accent 2"/>
    <w:basedOn w:val="NormalTablo"/>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AkKlavuz-Vurgu3">
    <w:name w:val="Light Grid Accent 3"/>
    <w:basedOn w:val="NormalTablo"/>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AkKlavuz-Vurgu4">
    <w:name w:val="Light Grid Accent 4"/>
    <w:basedOn w:val="NormalTablo"/>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AkKlavuz-Vurgu5">
    <w:name w:val="Light Grid Accent 5"/>
    <w:basedOn w:val="NormalTablo"/>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AkKlavuz-Vurgu6">
    <w:name w:val="Light Grid Accent 6"/>
    <w:basedOn w:val="NormalTablo"/>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OrtaGlgeleme1">
    <w:name w:val="Medium Shading 1"/>
    <w:basedOn w:val="NormalTablo"/>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rtaGlgeleme1-Vurgu1">
    <w:name w:val="Medium Shading 1 Accent 1"/>
    <w:basedOn w:val="NormalTablo"/>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OrtaGlgeleme1-Vurgu2">
    <w:name w:val="Medium Shading 1 Accent 2"/>
    <w:basedOn w:val="NormalTablo"/>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OrtaGlgeleme1-Vurgu3">
    <w:name w:val="Medium Shading 1 Accent 3"/>
    <w:basedOn w:val="NormalTablo"/>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OrtaGlgeleme1-Vurgu4">
    <w:name w:val="Medium Shading 1 Accent 4"/>
    <w:basedOn w:val="NormalTablo"/>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OrtaGlgeleme1-Vurgu5">
    <w:name w:val="Medium Shading 1 Accent 5"/>
    <w:basedOn w:val="NormalTablo"/>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OrtaGlgeleme1-Vurgu6">
    <w:name w:val="Medium Shading 1 Accent 6"/>
    <w:basedOn w:val="NormalTablo"/>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OrtaGlgeleme2">
    <w:name w:val="Medium Shading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1">
    <w:name w:val="Medium Shading 2 Accent 1"/>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2">
    <w:name w:val="Medium Shading 2 Accent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3">
    <w:name w:val="Medium Shading 2 Accent 3"/>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4">
    <w:name w:val="Medium Shading 2 Accent 4"/>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5">
    <w:name w:val="Medium Shading 2 Accent 5"/>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6">
    <w:name w:val="Medium Shading 2 Accent 6"/>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Liste1">
    <w:name w:val="Medium List 1"/>
    <w:basedOn w:val="NormalTablo"/>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OrtaListe1-Vurgu1">
    <w:name w:val="Medium List 1 Accent 1"/>
    <w:basedOn w:val="NormalTablo"/>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OrtaListe1-Vurgu2">
    <w:name w:val="Medium List 1 Accent 2"/>
    <w:basedOn w:val="NormalTablo"/>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OrtaListe1-Vurgu3">
    <w:name w:val="Medium List 1 Accent 3"/>
    <w:basedOn w:val="NormalTablo"/>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OrtaListe1-Vurgu4">
    <w:name w:val="Medium List 1 Accent 4"/>
    <w:basedOn w:val="NormalTablo"/>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OrtaListe1-Vurgu5">
    <w:name w:val="Medium List 1 Accent 5"/>
    <w:basedOn w:val="NormalTablo"/>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OrtaListe1-Vurgu6">
    <w:name w:val="Medium List 1 Accent 6"/>
    <w:basedOn w:val="NormalTablo"/>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OrtaListe2">
    <w:name w:val="Medium Lis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2-Vurgu1">
    <w:name w:val="Medium List 2 Accent 1"/>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2">
    <w:name w:val="Medium List 2 Accen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3">
    <w:name w:val="Medium List 2 Accent 3"/>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4">
    <w:name w:val="Medium List 2 Accent 4"/>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5">
    <w:name w:val="Medium List 2 Accent 5"/>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6">
    <w:name w:val="Medium List 2 Accent 6"/>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OrtaKlavuz1">
    <w:name w:val="Medium Grid 1"/>
    <w:basedOn w:val="NormalTablo"/>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OrtaKlavuz1-Vurgu1">
    <w:name w:val="Medium Grid 1 Accent 1"/>
    <w:basedOn w:val="NormalTablo"/>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OrtaKlavuz1-Vurgu2">
    <w:name w:val="Medium Grid 1 Accent 2"/>
    <w:basedOn w:val="NormalTablo"/>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OrtaKlavuz1-Vurgu3">
    <w:name w:val="Medium Grid 1 Accent 3"/>
    <w:basedOn w:val="NormalTablo"/>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OrtaKlavuz1-Vurgu4">
    <w:name w:val="Medium Grid 1 Accent 4"/>
    <w:basedOn w:val="NormalTablo"/>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OrtaKlavuz1-Vurgu5">
    <w:name w:val="Medium Grid 1 Accent 5"/>
    <w:basedOn w:val="NormalTablo"/>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OrtaKlavuz1-Vurgu6">
    <w:name w:val="Medium Grid 1 Accent 6"/>
    <w:basedOn w:val="NormalTablo"/>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OrtaKlavuz2">
    <w:name w:val="Medium Grid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OrtaKlavuz2-Vurgu1">
    <w:name w:val="Medium Grid 2 Accent 1"/>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OrtaKlavuz2-Vurgu2">
    <w:name w:val="Medium Grid 2 Accent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OrtaKlavuz2-Vurgu3">
    <w:name w:val="Medium Grid 2 Accent 3"/>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OrtaKlavuz2-Vurgu4">
    <w:name w:val="Medium Grid 2 Accent 4"/>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OrtaKlavuz2-Vurgu5">
    <w:name w:val="Medium Grid 2 Accent 5"/>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OrtaKlavuz2-Vurgu6">
    <w:name w:val="Medium Grid 2 Accent 6"/>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OrtaKlavuz3">
    <w:name w:val="Medium Grid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OrtaKlavuz3-Vurgu1">
    <w:name w:val="Medium Grid 3 Accent 1"/>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OrtaKlavuz3-Vurgu2">
    <w:name w:val="Medium Grid 3 Accent 2"/>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OrtaKlavuz3-Vurgu3">
    <w:name w:val="Medium Grid 3 Accent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OrtaKlavuz3-Vurgu4">
    <w:name w:val="Medium Grid 3 Accent 4"/>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OrtaKlavuz3-Vurgu5">
    <w:name w:val="Medium Grid 3 Accent 5"/>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OrtaKlavuz3-Vurgu6">
    <w:name w:val="Medium Grid 3 Accent 6"/>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KoyuListe">
    <w:name w:val="Dark List"/>
    <w:basedOn w:val="NormalTablo"/>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KoyuListe-Vurgu1">
    <w:name w:val="Dark List Accent 1"/>
    <w:basedOn w:val="NormalTablo"/>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KoyuListe-Vurgu2">
    <w:name w:val="Dark List Accent 2"/>
    <w:basedOn w:val="NormalTablo"/>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KoyuListe-Vurgu3">
    <w:name w:val="Dark List Accent 3"/>
    <w:basedOn w:val="NormalTablo"/>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KoyuListe-Vurgu4">
    <w:name w:val="Dark List Accent 4"/>
    <w:basedOn w:val="NormalTablo"/>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KoyuListe-Vurgu5">
    <w:name w:val="Dark List Accent 5"/>
    <w:basedOn w:val="NormalTablo"/>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KoyuListe-Vurgu6">
    <w:name w:val="Dark List Accent 6"/>
    <w:basedOn w:val="NormalTablo"/>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RenkliGlgeleme">
    <w:name w:val="Colorful Shading"/>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RenkliGlgeleme-Vurgu1">
    <w:name w:val="Colorful Shading Accent 1"/>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RenkliGlgeleme-Vurgu2">
    <w:name w:val="Colorful Shading Accent 2"/>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RenkliGlgeleme-Vurgu3">
    <w:name w:val="Colorful Shading Accent 3"/>
    <w:basedOn w:val="NormalTablo"/>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RenkliGlgeleme-Vurgu4">
    <w:name w:val="Colorful Shading Accent 4"/>
    <w:basedOn w:val="NormalTablo"/>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RenkliGlgeleme-Vurgu5">
    <w:name w:val="Colorful Shading Accent 5"/>
    <w:basedOn w:val="NormalTablo"/>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RenkliGlgeleme-Vurgu6">
    <w:name w:val="Colorful Shading Accent 6"/>
    <w:basedOn w:val="NormalTablo"/>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RenkliListe">
    <w:name w:val="Colorful List"/>
    <w:basedOn w:val="NormalTablo"/>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RenkliListe-Vurgu1">
    <w:name w:val="Colorful List Accent 1"/>
    <w:basedOn w:val="NormalTablo"/>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RenkliListe-Vurgu2">
    <w:name w:val="Colorful List Accent 2"/>
    <w:basedOn w:val="NormalTablo"/>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RenkliListe-Vurgu3">
    <w:name w:val="Colorful List Accent 3"/>
    <w:basedOn w:val="NormalTablo"/>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RenkliListe-Vurgu4">
    <w:name w:val="Colorful List Accent 4"/>
    <w:basedOn w:val="NormalTablo"/>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RenkliListe-Vurgu5">
    <w:name w:val="Colorful List Accent 5"/>
    <w:basedOn w:val="NormalTablo"/>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RenkliListe-Vurgu6">
    <w:name w:val="Colorful List Accent 6"/>
    <w:basedOn w:val="NormalTablo"/>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RenkliKlavuz">
    <w:name w:val="Colorful Grid"/>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nkliKlavuz-Vurgu1">
    <w:name w:val="Colorful Grid Accent 1"/>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nkliKlavuz-Vurgu2">
    <w:name w:val="Colorful Grid Accent 2"/>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RenkliKlavuz-Vurgu3">
    <w:name w:val="Colorful Grid Accent 3"/>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RenkliKlavuz-Vurgu4">
    <w:name w:val="Colorful Grid Accent 4"/>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RenkliKlavuz-Vurgu5">
    <w:name w:val="Colorful Grid Accent 5"/>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RenkliKlavuz-Vurgu6">
    <w:name w:val="Colorful Grid Accent 6"/>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AralkYokChar">
    <w:name w:val="Aralık Yok Char"/>
    <w:basedOn w:val="VarsaylanParagrafYazTipi"/>
    <w:link w:val="AralkYok"/>
    <w:uiPriority w:val="1"/>
    <w:rsid w:val="00C352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2025-05-05T00:00:00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411</Words>
  <Characters>2343</Characters>
  <Application>Microsoft Office Word</Application>
  <DocSecurity>0</DocSecurity>
  <Lines>19</Lines>
  <Paragraphs>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Uğurcan duman AutİNOVA</Company>
  <LinksUpToDate>false</LinksUpToDate>
  <CharactersWithSpaces>2749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GİRNE ÜNİVERSİTESİ BİLGİSAYAR PROGRAMCILIĞI</dc:title>
  <dc:subject/>
  <dc:creator/>
  <cp:keywords/>
  <dc:description>generated by python-docx</dc:description>
  <cp:lastModifiedBy>UĞURCAN DUMAN</cp:lastModifiedBy>
  <cp:revision>13</cp:revision>
  <dcterms:created xsi:type="dcterms:W3CDTF">2025-05-05T16:40:00Z</dcterms:created>
  <dcterms:modified xsi:type="dcterms:W3CDTF">2025-05-18T09:39:00Z</dcterms:modified>
  <cp:category/>
</cp:coreProperties>
</file>